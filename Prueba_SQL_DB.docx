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F5DE1" w14:textId="77777777" w:rsidR="00153D77" w:rsidRDefault="00F85C5C">
      <w:pPr>
        <w:pStyle w:val="Ttulo1"/>
        <w:rPr>
          <w:u w:val="single"/>
        </w:rPr>
      </w:pPr>
      <w:r w:rsidRPr="004F3CA6">
        <w:t xml:space="preserve">Prueba </w:t>
      </w:r>
      <w:r w:rsidRPr="004F3CA6">
        <w:rPr>
          <w:u w:val="single"/>
        </w:rPr>
        <w:t>Técnica</w:t>
      </w:r>
    </w:p>
    <w:p w14:paraId="06F04ECA" w14:textId="77777777" w:rsidR="004F3CA6" w:rsidRDefault="004F3CA6" w:rsidP="004F3CA6"/>
    <w:p w14:paraId="66423D98" w14:textId="1817F3C4" w:rsidR="004F3CA6" w:rsidRPr="004F3CA6" w:rsidRDefault="004F3CA6" w:rsidP="004F3CA6">
      <w:pPr>
        <w:pStyle w:val="Ttulo2"/>
      </w:pPr>
      <w:r>
        <w:t>Fase 1: Conocimiento</w:t>
      </w:r>
    </w:p>
    <w:p w14:paraId="023E5E09" w14:textId="77777777" w:rsidR="004F3CA6" w:rsidRDefault="004F3CA6" w:rsidP="004F3CA6">
      <w:pPr>
        <w:pStyle w:val="Ttulo2"/>
        <w:numPr>
          <w:ilvl w:val="0"/>
          <w:numId w:val="13"/>
        </w:numPr>
      </w:pPr>
      <w:r w:rsidRPr="004F3CA6">
        <w:t xml:space="preserve">A través de un ejemplo básico aplicado explique </w:t>
      </w:r>
      <w:r>
        <w:t xml:space="preserve">cómo podría aplicar estos dos tipos de sentencia </w:t>
      </w:r>
      <w:r w:rsidR="00D4558A" w:rsidRPr="004F3CA6">
        <w:t>DML y DDL</w:t>
      </w:r>
      <w:r>
        <w:t xml:space="preserve"> y en que tipo de BD es admisible dichas sentencias</w:t>
      </w:r>
    </w:p>
    <w:p w14:paraId="58D2016D" w14:textId="77777777" w:rsidR="00521566" w:rsidRPr="00521566" w:rsidRDefault="00521566" w:rsidP="00521566"/>
    <w:p w14:paraId="6E6A13E1" w14:textId="30726C29" w:rsidR="00521566" w:rsidRDefault="00521566" w:rsidP="00521566">
      <w:pPr>
        <w:rPr>
          <w:color w:val="FF0000"/>
        </w:rPr>
      </w:pPr>
      <w:r>
        <w:rPr>
          <w:color w:val="FF0000"/>
        </w:rPr>
        <w:t>RESPUESTA</w:t>
      </w:r>
      <w:r>
        <w:rPr>
          <w:color w:val="FF0000"/>
        </w:rPr>
        <w:tab/>
      </w:r>
    </w:p>
    <w:p w14:paraId="44180917" w14:textId="77777777" w:rsidR="00521566" w:rsidRDefault="00521566" w:rsidP="00521566">
      <w:pPr>
        <w:rPr>
          <w:b/>
          <w:bCs/>
          <w:color w:val="FF0000"/>
        </w:rPr>
      </w:pPr>
      <w:r w:rsidRPr="00521566">
        <w:rPr>
          <w:b/>
          <w:bCs/>
          <w:color w:val="FF0000"/>
        </w:rPr>
        <w:t>DML</w:t>
      </w:r>
      <w:r>
        <w:rPr>
          <w:b/>
          <w:bCs/>
          <w:color w:val="FF0000"/>
        </w:rPr>
        <w:t xml:space="preserve">: </w:t>
      </w:r>
    </w:p>
    <w:p w14:paraId="41D6C062" w14:textId="18184804" w:rsidR="00521566" w:rsidRPr="00521566" w:rsidRDefault="00521566" w:rsidP="00521566">
      <w:pPr>
        <w:rPr>
          <w:b/>
          <w:bCs/>
          <w:color w:val="FF0000"/>
        </w:rPr>
      </w:pPr>
      <w:r>
        <w:rPr>
          <w:b/>
          <w:bCs/>
          <w:color w:val="FF0000"/>
        </w:rPr>
        <w:t xml:space="preserve">Se utilizan para manipular las tablas </w:t>
      </w:r>
      <w:proofErr w:type="gramStart"/>
      <w:r>
        <w:rPr>
          <w:b/>
          <w:bCs/>
          <w:color w:val="FF0000"/>
        </w:rPr>
        <w:t>ejemplos  los</w:t>
      </w:r>
      <w:proofErr w:type="gramEnd"/>
      <w:r>
        <w:rPr>
          <w:b/>
          <w:bCs/>
          <w:color w:val="FF0000"/>
        </w:rPr>
        <w:t xml:space="preserve"> </w:t>
      </w:r>
      <w:proofErr w:type="spellStart"/>
      <w:r>
        <w:rPr>
          <w:b/>
          <w:bCs/>
          <w:color w:val="FF0000"/>
        </w:rPr>
        <w:t>mas</w:t>
      </w:r>
      <w:proofErr w:type="spellEnd"/>
      <w:r>
        <w:rPr>
          <w:b/>
          <w:bCs/>
          <w:color w:val="FF0000"/>
        </w:rPr>
        <w:t xml:space="preserve"> usados son </w:t>
      </w:r>
      <w:r w:rsidRPr="00521566">
        <w:rPr>
          <w:b/>
          <w:bCs/>
          <w:color w:val="FF0000"/>
        </w:rPr>
        <w:t>INSERT, UPDATE, DELETE, y SELECT.</w:t>
      </w:r>
    </w:p>
    <w:p w14:paraId="1784936B" w14:textId="77777777" w:rsidR="00521566" w:rsidRPr="00521566" w:rsidRDefault="00521566" w:rsidP="00521566">
      <w:pPr>
        <w:pStyle w:val="Prrafodelista"/>
        <w:numPr>
          <w:ilvl w:val="0"/>
          <w:numId w:val="15"/>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s-CO"/>
        </w:rPr>
      </w:pPr>
      <w:r w:rsidRPr="00521566">
        <w:rPr>
          <w:rFonts w:ascii="Courier New" w:eastAsia="Times New Roman" w:hAnsi="Courier New" w:cs="Courier New"/>
          <w:color w:val="CF8E6D"/>
          <w:sz w:val="20"/>
          <w:szCs w:val="20"/>
          <w:lang w:eastAsia="es-CO"/>
        </w:rPr>
        <w:t xml:space="preserve">SELECT </w:t>
      </w:r>
      <w:r w:rsidRPr="00521566">
        <w:rPr>
          <w:rFonts w:ascii="Courier New" w:eastAsia="Times New Roman" w:hAnsi="Courier New" w:cs="Courier New"/>
          <w:color w:val="FFC66D"/>
          <w:sz w:val="20"/>
          <w:szCs w:val="20"/>
          <w:lang w:eastAsia="es-CO"/>
        </w:rPr>
        <w:t xml:space="preserve">* </w:t>
      </w:r>
      <w:r w:rsidRPr="00521566">
        <w:rPr>
          <w:rFonts w:ascii="Courier New" w:eastAsia="Times New Roman" w:hAnsi="Courier New" w:cs="Courier New"/>
          <w:color w:val="CF8E6D"/>
          <w:sz w:val="20"/>
          <w:szCs w:val="20"/>
          <w:lang w:eastAsia="es-CO"/>
        </w:rPr>
        <w:t xml:space="preserve">FROM </w:t>
      </w:r>
      <w:r w:rsidRPr="00521566">
        <w:rPr>
          <w:rFonts w:ascii="Courier New" w:eastAsia="Times New Roman" w:hAnsi="Courier New" w:cs="Courier New"/>
          <w:color w:val="BCBEC4"/>
          <w:sz w:val="20"/>
          <w:szCs w:val="20"/>
          <w:lang w:eastAsia="es-CO"/>
        </w:rPr>
        <w:t>TABLA_DATOS</w:t>
      </w:r>
    </w:p>
    <w:p w14:paraId="190B05F7" w14:textId="2E01C91B" w:rsidR="00521566" w:rsidRDefault="00521566" w:rsidP="00521566">
      <w:pPr>
        <w:pStyle w:val="HTMLconformatoprevio"/>
        <w:numPr>
          <w:ilvl w:val="0"/>
          <w:numId w:val="15"/>
        </w:numPr>
        <w:shd w:val="clear" w:color="auto" w:fill="1E1F22"/>
        <w:rPr>
          <w:color w:val="BCBEC4"/>
        </w:rPr>
      </w:pPr>
      <w:r>
        <w:rPr>
          <w:color w:val="CF8E6D"/>
        </w:rPr>
        <w:t xml:space="preserve">UPDATE </w:t>
      </w:r>
      <w:proofErr w:type="spellStart"/>
      <w:r>
        <w:rPr>
          <w:color w:val="BCBEC4"/>
        </w:rPr>
        <w:t>tbl_union_tickest_pruebas_CD_tmp</w:t>
      </w:r>
      <w:proofErr w:type="spellEnd"/>
      <w:r>
        <w:rPr>
          <w:color w:val="BCBEC4"/>
        </w:rPr>
        <w:t xml:space="preserve"> </w:t>
      </w:r>
      <w:r>
        <w:rPr>
          <w:color w:val="CF8E6D"/>
        </w:rPr>
        <w:t>A</w:t>
      </w:r>
      <w:r>
        <w:rPr>
          <w:color w:val="CF8E6D"/>
        </w:rPr>
        <w:br/>
        <w:t xml:space="preserve">SET </w:t>
      </w:r>
      <w:proofErr w:type="spellStart"/>
      <w:r>
        <w:rPr>
          <w:color w:val="C77DBB"/>
        </w:rPr>
        <w:t>val_tick_prueba</w:t>
      </w:r>
      <w:proofErr w:type="spellEnd"/>
      <w:r>
        <w:rPr>
          <w:color w:val="C77DBB"/>
        </w:rPr>
        <w:t xml:space="preserve"> </w:t>
      </w:r>
      <w:r>
        <w:rPr>
          <w:color w:val="BCBEC4"/>
        </w:rPr>
        <w:t xml:space="preserve">= </w:t>
      </w:r>
      <w:r>
        <w:rPr>
          <w:color w:val="2AACB8"/>
        </w:rPr>
        <w:t>1</w:t>
      </w:r>
      <w:r>
        <w:rPr>
          <w:color w:val="2AACB8"/>
        </w:rPr>
        <w:br/>
      </w:r>
      <w:r>
        <w:rPr>
          <w:color w:val="CF8E6D"/>
        </w:rPr>
        <w:t xml:space="preserve">WHERE </w:t>
      </w:r>
      <w:r>
        <w:rPr>
          <w:i/>
          <w:iCs/>
          <w:color w:val="57AAF7"/>
        </w:rPr>
        <w:t xml:space="preserve">EXISTS </w:t>
      </w:r>
      <w:r>
        <w:rPr>
          <w:color w:val="BCBEC4"/>
        </w:rPr>
        <w:t>(</w:t>
      </w:r>
      <w:r>
        <w:rPr>
          <w:color w:val="BCBEC4"/>
        </w:rPr>
        <w:br/>
        <w:t xml:space="preserve">    </w:t>
      </w:r>
      <w:r>
        <w:rPr>
          <w:color w:val="CF8E6D"/>
        </w:rPr>
        <w:t xml:space="preserve">SELECT </w:t>
      </w:r>
      <w:r>
        <w:rPr>
          <w:color w:val="2AACB8"/>
        </w:rPr>
        <w:t>1</w:t>
      </w:r>
      <w:r>
        <w:rPr>
          <w:color w:val="2AACB8"/>
        </w:rPr>
        <w:br/>
        <w:t xml:space="preserve">    </w:t>
      </w:r>
      <w:r>
        <w:rPr>
          <w:color w:val="CF8E6D"/>
        </w:rPr>
        <w:t xml:space="preserve">FROM </w:t>
      </w:r>
      <w:r>
        <w:rPr>
          <w:color w:val="BCBEC4"/>
        </w:rPr>
        <w:t>TBL_TEMP1 B</w:t>
      </w:r>
      <w:r>
        <w:rPr>
          <w:color w:val="BCBEC4"/>
        </w:rPr>
        <w:br/>
        <w:t xml:space="preserve">    </w:t>
      </w:r>
      <w:r>
        <w:rPr>
          <w:color w:val="CF8E6D"/>
        </w:rPr>
        <w:t>WHERE A</w:t>
      </w:r>
      <w:r>
        <w:rPr>
          <w:color w:val="BCBEC4"/>
        </w:rPr>
        <w:t>.</w:t>
      </w:r>
      <w:r>
        <w:rPr>
          <w:color w:val="9876AA"/>
        </w:rPr>
        <w:t xml:space="preserve">ID </w:t>
      </w:r>
      <w:r>
        <w:rPr>
          <w:color w:val="BCBEC4"/>
        </w:rPr>
        <w:t>= B.</w:t>
      </w:r>
      <w:r>
        <w:rPr>
          <w:color w:val="C77DBB"/>
        </w:rPr>
        <w:t>ID</w:t>
      </w:r>
      <w:r>
        <w:rPr>
          <w:color w:val="C77DBB"/>
        </w:rPr>
        <w:br/>
        <w:t xml:space="preserve">      </w:t>
      </w:r>
      <w:r>
        <w:rPr>
          <w:color w:val="CF8E6D"/>
        </w:rPr>
        <w:t>AND A</w:t>
      </w:r>
      <w:r>
        <w:rPr>
          <w:color w:val="BCBEC4"/>
        </w:rPr>
        <w:t>.</w:t>
      </w:r>
      <w:r>
        <w:rPr>
          <w:color w:val="9876AA"/>
        </w:rPr>
        <w:t xml:space="preserve">DIA </w:t>
      </w:r>
      <w:r>
        <w:rPr>
          <w:color w:val="BCBEC4"/>
        </w:rPr>
        <w:t>= B.</w:t>
      </w:r>
      <w:r>
        <w:rPr>
          <w:color w:val="C77DBB"/>
        </w:rPr>
        <w:t>DIA</w:t>
      </w:r>
      <w:r>
        <w:rPr>
          <w:color w:val="C77DBB"/>
        </w:rPr>
        <w:br/>
        <w:t xml:space="preserve">      </w:t>
      </w:r>
      <w:r>
        <w:rPr>
          <w:color w:val="CF8E6D"/>
        </w:rPr>
        <w:t xml:space="preserve">AND </w:t>
      </w:r>
      <w:proofErr w:type="gramStart"/>
      <w:r>
        <w:rPr>
          <w:color w:val="CF8E6D"/>
        </w:rPr>
        <w:t>A</w:t>
      </w:r>
      <w:r>
        <w:rPr>
          <w:color w:val="BCBEC4"/>
        </w:rPr>
        <w:t>.</w:t>
      </w:r>
      <w:r>
        <w:rPr>
          <w:color w:val="9876AA"/>
        </w:rPr>
        <w:t>PERIODO</w:t>
      </w:r>
      <w:proofErr w:type="gramEnd"/>
      <w:r>
        <w:rPr>
          <w:color w:val="9876AA"/>
        </w:rPr>
        <w:t xml:space="preserve"> </w:t>
      </w:r>
      <w:r>
        <w:rPr>
          <w:color w:val="BCBEC4"/>
        </w:rPr>
        <w:t>= B.</w:t>
      </w:r>
      <w:r>
        <w:rPr>
          <w:color w:val="C77DBB"/>
        </w:rPr>
        <w:t>PERIODO</w:t>
      </w:r>
      <w:r>
        <w:rPr>
          <w:color w:val="C77DBB"/>
        </w:rPr>
        <w:br/>
      </w:r>
      <w:r>
        <w:rPr>
          <w:color w:val="BCBEC4"/>
        </w:rPr>
        <w:t>)</w:t>
      </w:r>
    </w:p>
    <w:p w14:paraId="58D63566" w14:textId="77777777" w:rsidR="00521566" w:rsidRDefault="00521566" w:rsidP="00521566">
      <w:pPr>
        <w:pStyle w:val="HTMLconformatoprevio"/>
        <w:numPr>
          <w:ilvl w:val="0"/>
          <w:numId w:val="15"/>
        </w:numPr>
        <w:shd w:val="clear" w:color="auto" w:fill="1E1F22"/>
        <w:rPr>
          <w:color w:val="BCBEC4"/>
        </w:rPr>
      </w:pPr>
      <w:proofErr w:type="spellStart"/>
      <w:r>
        <w:rPr>
          <w:color w:val="CF8E6D"/>
        </w:rPr>
        <w:t>insert</w:t>
      </w:r>
      <w:proofErr w:type="spellEnd"/>
      <w:r>
        <w:rPr>
          <w:color w:val="CF8E6D"/>
        </w:rPr>
        <w:t xml:space="preserve"> </w:t>
      </w:r>
      <w:proofErr w:type="spellStart"/>
      <w:r>
        <w:rPr>
          <w:color w:val="CF8E6D"/>
        </w:rPr>
        <w:t>into</w:t>
      </w:r>
      <w:proofErr w:type="spellEnd"/>
      <w:r>
        <w:rPr>
          <w:color w:val="CF8E6D"/>
        </w:rPr>
        <w:t xml:space="preserve"> </w:t>
      </w:r>
      <w:proofErr w:type="spellStart"/>
      <w:r>
        <w:rPr>
          <w:color w:val="BCBEC4"/>
        </w:rPr>
        <w:t>tbl_prueba_HISTORICO</w:t>
      </w:r>
      <w:proofErr w:type="spellEnd"/>
      <w:r>
        <w:rPr>
          <w:color w:val="BCBEC4"/>
        </w:rPr>
        <w:br/>
      </w:r>
      <w:proofErr w:type="spellStart"/>
      <w:r>
        <w:rPr>
          <w:color w:val="CF8E6D"/>
        </w:rPr>
        <w:t>select</w:t>
      </w:r>
      <w:proofErr w:type="spellEnd"/>
      <w:r>
        <w:rPr>
          <w:color w:val="CF8E6D"/>
        </w:rPr>
        <w:t xml:space="preserve">   </w:t>
      </w:r>
      <w:proofErr w:type="spellStart"/>
      <w:r>
        <w:rPr>
          <w:color w:val="CF8E6D"/>
        </w:rPr>
        <w:t>distinct</w:t>
      </w:r>
      <w:proofErr w:type="spellEnd"/>
      <w:r>
        <w:rPr>
          <w:color w:val="CF8E6D"/>
        </w:rPr>
        <w:t xml:space="preserve"> </w:t>
      </w:r>
      <w:proofErr w:type="spellStart"/>
      <w:r>
        <w:rPr>
          <w:color w:val="CF8E6D"/>
        </w:rPr>
        <w:t>a</w:t>
      </w:r>
      <w:r>
        <w:rPr>
          <w:color w:val="BCBEC4"/>
        </w:rPr>
        <w:t>.</w:t>
      </w:r>
      <w:r>
        <w:rPr>
          <w:color w:val="C77DBB"/>
        </w:rPr>
        <w:t>id</w:t>
      </w:r>
      <w:proofErr w:type="spellEnd"/>
      <w:r>
        <w:rPr>
          <w:color w:val="BCBEC4"/>
        </w:rPr>
        <w:t xml:space="preserve">, </w:t>
      </w:r>
      <w:proofErr w:type="spellStart"/>
      <w:r>
        <w:rPr>
          <w:color w:val="CF8E6D"/>
        </w:rPr>
        <w:t>a</w:t>
      </w:r>
      <w:r>
        <w:rPr>
          <w:color w:val="BCBEC4"/>
        </w:rPr>
        <w:t>.</w:t>
      </w:r>
      <w:r>
        <w:rPr>
          <w:color w:val="C77DBB"/>
        </w:rPr>
        <w:t>departamento</w:t>
      </w:r>
      <w:proofErr w:type="spellEnd"/>
      <w:r>
        <w:rPr>
          <w:color w:val="BCBEC4"/>
        </w:rPr>
        <w:t>,</w:t>
      </w:r>
      <w:r>
        <w:rPr>
          <w:color w:val="6AAB73"/>
        </w:rPr>
        <w:t xml:space="preserve">'' </w:t>
      </w:r>
      <w:proofErr w:type="spellStart"/>
      <w:r>
        <w:rPr>
          <w:color w:val="BCBEC4"/>
        </w:rPr>
        <w:t>ip</w:t>
      </w:r>
      <w:proofErr w:type="spellEnd"/>
      <w:r>
        <w:rPr>
          <w:color w:val="BCBEC4"/>
        </w:rPr>
        <w:t xml:space="preserve"> , </w:t>
      </w:r>
      <w:proofErr w:type="spellStart"/>
      <w:r>
        <w:rPr>
          <w:color w:val="CF8E6D"/>
        </w:rPr>
        <w:t>a</w:t>
      </w:r>
      <w:r>
        <w:rPr>
          <w:color w:val="BCBEC4"/>
        </w:rPr>
        <w:t>.</w:t>
      </w:r>
      <w:r>
        <w:rPr>
          <w:color w:val="C77DBB"/>
        </w:rPr>
        <w:t>tipo</w:t>
      </w:r>
      <w:proofErr w:type="spellEnd"/>
      <w:r>
        <w:rPr>
          <w:color w:val="BCBEC4"/>
        </w:rPr>
        <w:t xml:space="preserve">, </w:t>
      </w:r>
      <w:proofErr w:type="spellStart"/>
      <w:r>
        <w:rPr>
          <w:color w:val="CF8E6D"/>
        </w:rPr>
        <w:t>a</w:t>
      </w:r>
      <w:r>
        <w:rPr>
          <w:color w:val="BCBEC4"/>
        </w:rPr>
        <w:t>.</w:t>
      </w:r>
      <w:r>
        <w:rPr>
          <w:color w:val="C77DBB"/>
        </w:rPr>
        <w:t>bw_bajada_esperado</w:t>
      </w:r>
      <w:proofErr w:type="spellEnd"/>
      <w:r>
        <w:rPr>
          <w:color w:val="BCBEC4"/>
        </w:rPr>
        <w:t xml:space="preserve">, </w:t>
      </w:r>
      <w:proofErr w:type="spellStart"/>
      <w:r>
        <w:rPr>
          <w:color w:val="CF8E6D"/>
        </w:rPr>
        <w:t>a</w:t>
      </w:r>
      <w:r>
        <w:rPr>
          <w:color w:val="BCBEC4"/>
        </w:rPr>
        <w:t>.</w:t>
      </w:r>
      <w:r>
        <w:rPr>
          <w:color w:val="C77DBB"/>
        </w:rPr>
        <w:t>bw_bajada_encontrado</w:t>
      </w:r>
      <w:proofErr w:type="spellEnd"/>
      <w:r>
        <w:rPr>
          <w:color w:val="BCBEC4"/>
        </w:rPr>
        <w:t xml:space="preserve">, </w:t>
      </w:r>
      <w:proofErr w:type="spellStart"/>
      <w:r>
        <w:rPr>
          <w:color w:val="CF8E6D"/>
        </w:rPr>
        <w:t>a</w:t>
      </w:r>
      <w:r>
        <w:rPr>
          <w:color w:val="BCBEC4"/>
        </w:rPr>
        <w:t>.</w:t>
      </w:r>
      <w:r>
        <w:rPr>
          <w:color w:val="C77DBB"/>
        </w:rPr>
        <w:t>bw_subida_esperado</w:t>
      </w:r>
      <w:proofErr w:type="spellEnd"/>
      <w:r>
        <w:rPr>
          <w:color w:val="BCBEC4"/>
        </w:rPr>
        <w:t xml:space="preserve">, </w:t>
      </w:r>
      <w:proofErr w:type="spellStart"/>
      <w:r>
        <w:rPr>
          <w:color w:val="CF8E6D"/>
        </w:rPr>
        <w:t>a</w:t>
      </w:r>
      <w:r>
        <w:rPr>
          <w:color w:val="BCBEC4"/>
        </w:rPr>
        <w:t>.</w:t>
      </w:r>
      <w:r>
        <w:rPr>
          <w:color w:val="C77DBB"/>
        </w:rPr>
        <w:t>bw_subida_encontrado</w:t>
      </w:r>
      <w:proofErr w:type="spellEnd"/>
      <w:r>
        <w:rPr>
          <w:color w:val="BCBEC4"/>
        </w:rPr>
        <w:t xml:space="preserve">, </w:t>
      </w:r>
      <w:proofErr w:type="spellStart"/>
      <w:r>
        <w:rPr>
          <w:color w:val="CF8E6D"/>
        </w:rPr>
        <w:t>a</w:t>
      </w:r>
      <w:r>
        <w:rPr>
          <w:color w:val="BCBEC4"/>
        </w:rPr>
        <w:t>.</w:t>
      </w:r>
      <w:r>
        <w:rPr>
          <w:color w:val="C77DBB"/>
        </w:rPr>
        <w:t>resultado</w:t>
      </w:r>
      <w:proofErr w:type="spellEnd"/>
      <w:r>
        <w:rPr>
          <w:color w:val="BCBEC4"/>
        </w:rPr>
        <w:t xml:space="preserve">, </w:t>
      </w:r>
      <w:proofErr w:type="spellStart"/>
      <w:r>
        <w:rPr>
          <w:color w:val="CF8E6D"/>
        </w:rPr>
        <w:t>a</w:t>
      </w:r>
      <w:r>
        <w:rPr>
          <w:color w:val="BCBEC4"/>
        </w:rPr>
        <w:t>.</w:t>
      </w:r>
      <w:r>
        <w:rPr>
          <w:color w:val="C77DBB"/>
        </w:rPr>
        <w:t>cumple_bw</w:t>
      </w:r>
      <w:proofErr w:type="spellEnd"/>
      <w:r>
        <w:rPr>
          <w:color w:val="BCBEC4"/>
        </w:rPr>
        <w:t xml:space="preserve">, </w:t>
      </w:r>
      <w:proofErr w:type="spellStart"/>
      <w:r>
        <w:rPr>
          <w:color w:val="CF8E6D"/>
        </w:rPr>
        <w:t>a</w:t>
      </w:r>
      <w:r>
        <w:rPr>
          <w:color w:val="BCBEC4"/>
        </w:rPr>
        <w:t>.</w:t>
      </w:r>
      <w:r>
        <w:rPr>
          <w:color w:val="C77DBB"/>
        </w:rPr>
        <w:t>cumple_bw_bajada</w:t>
      </w:r>
      <w:proofErr w:type="spellEnd"/>
      <w:r>
        <w:rPr>
          <w:color w:val="BCBEC4"/>
        </w:rPr>
        <w:t xml:space="preserve">, </w:t>
      </w:r>
      <w:proofErr w:type="spellStart"/>
      <w:r>
        <w:rPr>
          <w:color w:val="CF8E6D"/>
        </w:rPr>
        <w:t>a</w:t>
      </w:r>
      <w:r>
        <w:rPr>
          <w:color w:val="BCBEC4"/>
        </w:rPr>
        <w:t>.</w:t>
      </w:r>
      <w:r>
        <w:rPr>
          <w:color w:val="C77DBB"/>
        </w:rPr>
        <w:t>cumple_bw_subida</w:t>
      </w:r>
      <w:proofErr w:type="spellEnd"/>
      <w:r>
        <w:rPr>
          <w:color w:val="BCBEC4"/>
        </w:rPr>
        <w:t xml:space="preserve">, </w:t>
      </w:r>
      <w:proofErr w:type="spellStart"/>
      <w:r>
        <w:rPr>
          <w:color w:val="CF8E6D"/>
        </w:rPr>
        <w:t>a</w:t>
      </w:r>
      <w:r>
        <w:rPr>
          <w:color w:val="BCBEC4"/>
        </w:rPr>
        <w:t>.</w:t>
      </w:r>
      <w:r>
        <w:rPr>
          <w:color w:val="C77DBB"/>
        </w:rPr>
        <w:t>satelital</w:t>
      </w:r>
      <w:proofErr w:type="spellEnd"/>
      <w:r>
        <w:rPr>
          <w:color w:val="BCBEC4"/>
        </w:rPr>
        <w:t xml:space="preserve">, </w:t>
      </w:r>
      <w:proofErr w:type="spellStart"/>
      <w:r>
        <w:rPr>
          <w:color w:val="CF8E6D"/>
        </w:rPr>
        <w:t>a</w:t>
      </w:r>
      <w:r>
        <w:rPr>
          <w:color w:val="BCBEC4"/>
        </w:rPr>
        <w:t>.</w:t>
      </w:r>
      <w:r>
        <w:rPr>
          <w:color w:val="C77DBB"/>
        </w:rPr>
        <w:t>tercero</w:t>
      </w:r>
      <w:proofErr w:type="spellEnd"/>
      <w:r>
        <w:rPr>
          <w:color w:val="BCBEC4"/>
        </w:rPr>
        <w:t xml:space="preserve">, </w:t>
      </w:r>
      <w:proofErr w:type="spellStart"/>
      <w:r>
        <w:rPr>
          <w:color w:val="CF8E6D"/>
        </w:rPr>
        <w:t>a</w:t>
      </w:r>
      <w:r>
        <w:rPr>
          <w:color w:val="BCBEC4"/>
        </w:rPr>
        <w:t>.</w:t>
      </w:r>
      <w:r>
        <w:rPr>
          <w:color w:val="C77DBB"/>
        </w:rPr>
        <w:t>embratel</w:t>
      </w:r>
      <w:proofErr w:type="spellEnd"/>
      <w:r>
        <w:rPr>
          <w:color w:val="BCBEC4"/>
        </w:rPr>
        <w:t xml:space="preserve">, </w:t>
      </w:r>
      <w:proofErr w:type="spellStart"/>
      <w:r>
        <w:rPr>
          <w:color w:val="CF8E6D"/>
        </w:rPr>
        <w:t>a</w:t>
      </w:r>
      <w:r>
        <w:rPr>
          <w:color w:val="BCBEC4"/>
        </w:rPr>
        <w:t>.</w:t>
      </w:r>
      <w:r>
        <w:rPr>
          <w:color w:val="C77DBB"/>
        </w:rPr>
        <w:t>servidor_de_libre_speed</w:t>
      </w:r>
      <w:proofErr w:type="spellEnd"/>
      <w:r>
        <w:rPr>
          <w:color w:val="BCBEC4"/>
        </w:rPr>
        <w:t xml:space="preserve">, </w:t>
      </w:r>
      <w:proofErr w:type="spellStart"/>
      <w:r>
        <w:rPr>
          <w:color w:val="CF8E6D"/>
        </w:rPr>
        <w:t>a</w:t>
      </w:r>
      <w:r>
        <w:rPr>
          <w:color w:val="BCBEC4"/>
        </w:rPr>
        <w:t>.</w:t>
      </w:r>
      <w:r>
        <w:rPr>
          <w:color w:val="C77DBB"/>
        </w:rPr>
        <w:t>tipo_de_prueba</w:t>
      </w:r>
      <w:proofErr w:type="spellEnd"/>
      <w:r>
        <w:rPr>
          <w:color w:val="BCBEC4"/>
        </w:rPr>
        <w:t xml:space="preserve">, </w:t>
      </w:r>
      <w:proofErr w:type="spellStart"/>
      <w:r>
        <w:rPr>
          <w:color w:val="CF8E6D"/>
        </w:rPr>
        <w:t>a</w:t>
      </w:r>
      <w:r>
        <w:rPr>
          <w:color w:val="BCBEC4"/>
        </w:rPr>
        <w:t>.</w:t>
      </w:r>
      <w:r>
        <w:rPr>
          <w:color w:val="C77DBB"/>
        </w:rPr>
        <w:t>fecha_de_la_prueba</w:t>
      </w:r>
      <w:proofErr w:type="spellEnd"/>
      <w:r>
        <w:rPr>
          <w:color w:val="BCBEC4"/>
        </w:rPr>
        <w:t xml:space="preserve">, </w:t>
      </w:r>
      <w:proofErr w:type="spellStart"/>
      <w:r>
        <w:rPr>
          <w:color w:val="CF8E6D"/>
        </w:rPr>
        <w:t>a</w:t>
      </w:r>
      <w:r>
        <w:rPr>
          <w:color w:val="BCBEC4"/>
        </w:rPr>
        <w:t>.</w:t>
      </w:r>
      <w:r>
        <w:rPr>
          <w:color w:val="C77DBB"/>
        </w:rPr>
        <w:t>hora_prueba</w:t>
      </w:r>
      <w:proofErr w:type="spellEnd"/>
      <w:r>
        <w:rPr>
          <w:color w:val="BCBEC4"/>
        </w:rPr>
        <w:t xml:space="preserve">, </w:t>
      </w:r>
      <w:proofErr w:type="spellStart"/>
      <w:r>
        <w:rPr>
          <w:color w:val="CF8E6D"/>
        </w:rPr>
        <w:t>a</w:t>
      </w:r>
      <w:r>
        <w:rPr>
          <w:color w:val="BCBEC4"/>
        </w:rPr>
        <w:t>.</w:t>
      </w:r>
      <w:r>
        <w:rPr>
          <w:color w:val="C77DBB"/>
        </w:rPr>
        <w:t>hora_de_la_prueba</w:t>
      </w:r>
      <w:proofErr w:type="spellEnd"/>
      <w:r>
        <w:rPr>
          <w:color w:val="BCBEC4"/>
        </w:rPr>
        <w:t xml:space="preserve">, </w:t>
      </w:r>
      <w:proofErr w:type="spellStart"/>
      <w:r>
        <w:rPr>
          <w:color w:val="CF8E6D"/>
        </w:rPr>
        <w:t>a</w:t>
      </w:r>
      <w:r>
        <w:rPr>
          <w:color w:val="BCBEC4"/>
        </w:rPr>
        <w:t>.</w:t>
      </w:r>
      <w:r>
        <w:rPr>
          <w:color w:val="C77DBB"/>
        </w:rPr>
        <w:t>perfil_de_velocidad</w:t>
      </w:r>
      <w:proofErr w:type="spellEnd"/>
      <w:r>
        <w:rPr>
          <w:color w:val="BCBEC4"/>
        </w:rPr>
        <w:t xml:space="preserve">, </w:t>
      </w:r>
      <w:proofErr w:type="spellStart"/>
      <w:r>
        <w:rPr>
          <w:color w:val="CF8E6D"/>
        </w:rPr>
        <w:t>a</w:t>
      </w:r>
      <w:r>
        <w:rPr>
          <w:color w:val="BCBEC4"/>
        </w:rPr>
        <w:t>.</w:t>
      </w:r>
      <w:r>
        <w:rPr>
          <w:color w:val="C77DBB"/>
        </w:rPr>
        <w:t>error</w:t>
      </w:r>
      <w:proofErr w:type="spellEnd"/>
      <w:r>
        <w:rPr>
          <w:color w:val="BCBEC4"/>
        </w:rPr>
        <w:t xml:space="preserve">, </w:t>
      </w:r>
      <w:proofErr w:type="spellStart"/>
      <w:r>
        <w:rPr>
          <w:color w:val="CF8E6D"/>
        </w:rPr>
        <w:t>a</w:t>
      </w:r>
      <w:r>
        <w:rPr>
          <w:color w:val="BCBEC4"/>
        </w:rPr>
        <w:t>.</w:t>
      </w:r>
      <w:r>
        <w:rPr>
          <w:color w:val="C77DBB"/>
        </w:rPr>
        <w:t>periodo</w:t>
      </w:r>
      <w:proofErr w:type="spellEnd"/>
      <w:r>
        <w:rPr>
          <w:color w:val="BCBEC4"/>
        </w:rPr>
        <w:t xml:space="preserve">, </w:t>
      </w:r>
      <w:proofErr w:type="spellStart"/>
      <w:r>
        <w:rPr>
          <w:color w:val="CF8E6D"/>
        </w:rPr>
        <w:t>a</w:t>
      </w:r>
      <w:r>
        <w:rPr>
          <w:color w:val="BCBEC4"/>
        </w:rPr>
        <w:t>.</w:t>
      </w:r>
      <w:r>
        <w:rPr>
          <w:color w:val="C77DBB"/>
        </w:rPr>
        <w:t>validacion</w:t>
      </w:r>
      <w:proofErr w:type="spellEnd"/>
      <w:r>
        <w:rPr>
          <w:color w:val="BCBEC4"/>
        </w:rPr>
        <w:t xml:space="preserve">, </w:t>
      </w:r>
      <w:proofErr w:type="spellStart"/>
      <w:r>
        <w:rPr>
          <w:color w:val="CF8E6D"/>
        </w:rPr>
        <w:t>a</w:t>
      </w:r>
      <w:r>
        <w:rPr>
          <w:color w:val="BCBEC4"/>
        </w:rPr>
        <w:t>.</w:t>
      </w:r>
      <w:r>
        <w:rPr>
          <w:color w:val="C77DBB"/>
        </w:rPr>
        <w:t>f_carga</w:t>
      </w:r>
      <w:proofErr w:type="spellEnd"/>
      <w:r>
        <w:rPr>
          <w:color w:val="C77DBB"/>
        </w:rPr>
        <w:br/>
      </w:r>
      <w:proofErr w:type="spellStart"/>
      <w:r>
        <w:rPr>
          <w:color w:val="CF8E6D"/>
        </w:rPr>
        <w:t>from</w:t>
      </w:r>
      <w:proofErr w:type="spellEnd"/>
      <w:r>
        <w:rPr>
          <w:color w:val="CF8E6D"/>
        </w:rPr>
        <w:t xml:space="preserve"> </w:t>
      </w:r>
      <w:r>
        <w:rPr>
          <w:color w:val="BCBEC4"/>
        </w:rPr>
        <w:t xml:space="preserve">tbl_prueba_tem1  </w:t>
      </w:r>
      <w:r>
        <w:rPr>
          <w:color w:val="CF8E6D"/>
        </w:rPr>
        <w:t>A</w:t>
      </w:r>
      <w:r>
        <w:rPr>
          <w:color w:val="CF8E6D"/>
        </w:rPr>
        <w:br/>
        <w:t xml:space="preserve">LEFT JOIN </w:t>
      </w:r>
      <w:proofErr w:type="spellStart"/>
      <w:r>
        <w:rPr>
          <w:color w:val="BCBEC4"/>
        </w:rPr>
        <w:t>tbl_prueba_HISTORICO</w:t>
      </w:r>
      <w:proofErr w:type="spellEnd"/>
      <w:r>
        <w:rPr>
          <w:color w:val="BCBEC4"/>
        </w:rPr>
        <w:t xml:space="preserve"> B </w:t>
      </w:r>
      <w:r>
        <w:rPr>
          <w:color w:val="CF8E6D"/>
        </w:rPr>
        <w:t>ON A</w:t>
      </w:r>
      <w:r>
        <w:rPr>
          <w:color w:val="BCBEC4"/>
        </w:rPr>
        <w:t>.</w:t>
      </w:r>
      <w:r>
        <w:rPr>
          <w:color w:val="C77DBB"/>
        </w:rPr>
        <w:t xml:space="preserve">PERIODO </w:t>
      </w:r>
      <w:r>
        <w:rPr>
          <w:color w:val="BCBEC4"/>
        </w:rPr>
        <w:t>= B.</w:t>
      </w:r>
      <w:r>
        <w:rPr>
          <w:color w:val="C77DBB"/>
        </w:rPr>
        <w:t xml:space="preserve">PERIODO </w:t>
      </w:r>
      <w:r>
        <w:rPr>
          <w:color w:val="CF8E6D"/>
        </w:rPr>
        <w:t>AND A</w:t>
      </w:r>
      <w:r>
        <w:rPr>
          <w:color w:val="BCBEC4"/>
        </w:rPr>
        <w:t>.</w:t>
      </w:r>
      <w:r>
        <w:rPr>
          <w:color w:val="C77DBB"/>
        </w:rPr>
        <w:t xml:space="preserve">ID </w:t>
      </w:r>
      <w:r>
        <w:rPr>
          <w:color w:val="BCBEC4"/>
        </w:rPr>
        <w:t>=B.</w:t>
      </w:r>
      <w:r>
        <w:rPr>
          <w:color w:val="C77DBB"/>
        </w:rPr>
        <w:t xml:space="preserve">ID </w:t>
      </w:r>
      <w:r>
        <w:rPr>
          <w:color w:val="CF8E6D"/>
        </w:rPr>
        <w:t>AND A</w:t>
      </w:r>
      <w:r>
        <w:rPr>
          <w:color w:val="BCBEC4"/>
        </w:rPr>
        <w:t>.</w:t>
      </w:r>
      <w:r>
        <w:rPr>
          <w:color w:val="C77DBB"/>
        </w:rPr>
        <w:t xml:space="preserve">FECHA_DE_LA_PRUEBA </w:t>
      </w:r>
      <w:r>
        <w:rPr>
          <w:color w:val="BCBEC4"/>
        </w:rPr>
        <w:t>= B.</w:t>
      </w:r>
      <w:r>
        <w:rPr>
          <w:color w:val="C77DBB"/>
        </w:rPr>
        <w:t xml:space="preserve">FECHA_DE_LA_PRUEBA </w:t>
      </w:r>
      <w:r>
        <w:rPr>
          <w:color w:val="CF8E6D"/>
        </w:rPr>
        <w:t xml:space="preserve">and </w:t>
      </w:r>
      <w:proofErr w:type="spellStart"/>
      <w:r>
        <w:rPr>
          <w:color w:val="CF8E6D"/>
        </w:rPr>
        <w:t>a</w:t>
      </w:r>
      <w:r>
        <w:rPr>
          <w:color w:val="BCBEC4"/>
        </w:rPr>
        <w:t>.</w:t>
      </w:r>
      <w:r>
        <w:rPr>
          <w:color w:val="C77DBB"/>
        </w:rPr>
        <w:t>HORA_DE_LA_PRUEBA</w:t>
      </w:r>
      <w:proofErr w:type="spellEnd"/>
      <w:r>
        <w:rPr>
          <w:color w:val="C77DBB"/>
        </w:rPr>
        <w:t xml:space="preserve"> </w:t>
      </w:r>
      <w:r>
        <w:rPr>
          <w:color w:val="BCBEC4"/>
        </w:rPr>
        <w:t>=</w:t>
      </w:r>
      <w:proofErr w:type="spellStart"/>
      <w:r>
        <w:rPr>
          <w:color w:val="BCBEC4"/>
        </w:rPr>
        <w:t>b.</w:t>
      </w:r>
      <w:r>
        <w:rPr>
          <w:color w:val="C77DBB"/>
        </w:rPr>
        <w:t>HORA_DE_LA_PRUEBA</w:t>
      </w:r>
      <w:proofErr w:type="spellEnd"/>
      <w:r>
        <w:rPr>
          <w:color w:val="C77DBB"/>
        </w:rPr>
        <w:br/>
      </w:r>
      <w:proofErr w:type="spellStart"/>
      <w:r>
        <w:rPr>
          <w:color w:val="CF8E6D"/>
        </w:rPr>
        <w:t>where</w:t>
      </w:r>
      <w:proofErr w:type="spellEnd"/>
      <w:r>
        <w:rPr>
          <w:color w:val="CF8E6D"/>
        </w:rPr>
        <w:t xml:space="preserve">  </w:t>
      </w:r>
      <w:r>
        <w:rPr>
          <w:color w:val="BCBEC4"/>
        </w:rPr>
        <w:t>B.</w:t>
      </w:r>
      <w:r>
        <w:rPr>
          <w:color w:val="C77DBB"/>
        </w:rPr>
        <w:t xml:space="preserve">ID </w:t>
      </w:r>
      <w:proofErr w:type="spellStart"/>
      <w:r>
        <w:rPr>
          <w:color w:val="CF8E6D"/>
        </w:rPr>
        <w:t>is</w:t>
      </w:r>
      <w:proofErr w:type="spellEnd"/>
      <w:r>
        <w:rPr>
          <w:color w:val="CF8E6D"/>
        </w:rPr>
        <w:t xml:space="preserve"> </w:t>
      </w:r>
      <w:proofErr w:type="spellStart"/>
      <w:r>
        <w:rPr>
          <w:color w:val="CF8E6D"/>
        </w:rPr>
        <w:t>null</w:t>
      </w:r>
      <w:proofErr w:type="spellEnd"/>
      <w:r>
        <w:rPr>
          <w:color w:val="CF8E6D"/>
        </w:rPr>
        <w:br/>
        <w:t xml:space="preserve">and </w:t>
      </w:r>
      <w:proofErr w:type="spellStart"/>
      <w:r>
        <w:rPr>
          <w:color w:val="CF8E6D"/>
        </w:rPr>
        <w:t>a</w:t>
      </w:r>
      <w:r>
        <w:rPr>
          <w:color w:val="BCBEC4"/>
        </w:rPr>
        <w:t>.</w:t>
      </w:r>
      <w:r>
        <w:rPr>
          <w:color w:val="C77DBB"/>
        </w:rPr>
        <w:t>FECHA_DE_LA_PRUEBA</w:t>
      </w:r>
      <w:proofErr w:type="spellEnd"/>
      <w:r>
        <w:rPr>
          <w:color w:val="C77DBB"/>
        </w:rPr>
        <w:t xml:space="preserve"> </w:t>
      </w:r>
      <w:proofErr w:type="spellStart"/>
      <w:r>
        <w:rPr>
          <w:color w:val="CF8E6D"/>
        </w:rPr>
        <w:t>is</w:t>
      </w:r>
      <w:proofErr w:type="spellEnd"/>
      <w:r>
        <w:rPr>
          <w:color w:val="CF8E6D"/>
        </w:rPr>
        <w:t xml:space="preserve"> </w:t>
      </w:r>
      <w:proofErr w:type="spellStart"/>
      <w:r>
        <w:rPr>
          <w:color w:val="CF8E6D"/>
        </w:rPr>
        <w:t>not</w:t>
      </w:r>
      <w:proofErr w:type="spellEnd"/>
      <w:r>
        <w:rPr>
          <w:color w:val="CF8E6D"/>
        </w:rPr>
        <w:t xml:space="preserve"> </w:t>
      </w:r>
      <w:proofErr w:type="spellStart"/>
      <w:r>
        <w:rPr>
          <w:color w:val="CF8E6D"/>
        </w:rPr>
        <w:t>null</w:t>
      </w:r>
      <w:proofErr w:type="spellEnd"/>
    </w:p>
    <w:p w14:paraId="53609BEE" w14:textId="45292011" w:rsidR="00521566" w:rsidRDefault="00521566" w:rsidP="00521566">
      <w:pPr>
        <w:pStyle w:val="HTMLconformatoprevio"/>
        <w:numPr>
          <w:ilvl w:val="0"/>
          <w:numId w:val="15"/>
        </w:numPr>
        <w:shd w:val="clear" w:color="auto" w:fill="1E1F22"/>
        <w:rPr>
          <w:color w:val="BCBEC4"/>
        </w:rPr>
      </w:pPr>
      <w:r>
        <w:rPr>
          <w:color w:val="CF8E6D"/>
        </w:rPr>
        <w:t>DELETE</w:t>
      </w:r>
      <w:r>
        <w:rPr>
          <w:color w:val="CF8E6D"/>
        </w:rPr>
        <w:br/>
        <w:t xml:space="preserve">FROM </w:t>
      </w:r>
      <w:proofErr w:type="spellStart"/>
      <w:r>
        <w:rPr>
          <w:color w:val="BCBEC4"/>
        </w:rPr>
        <w:t>tbl_prueba_HISTORICO</w:t>
      </w:r>
      <w:proofErr w:type="spellEnd"/>
      <w:r>
        <w:rPr>
          <w:color w:val="BCBEC4"/>
        </w:rPr>
        <w:t xml:space="preserve"> </w:t>
      </w:r>
      <w:r>
        <w:rPr>
          <w:color w:val="BCBEC4"/>
        </w:rPr>
        <w:t>B</w:t>
      </w:r>
      <w:r>
        <w:rPr>
          <w:color w:val="BCBEC4"/>
        </w:rPr>
        <w:br/>
      </w:r>
      <w:proofErr w:type="spellStart"/>
      <w:r>
        <w:rPr>
          <w:color w:val="CF8E6D"/>
        </w:rPr>
        <w:t>where</w:t>
      </w:r>
      <w:proofErr w:type="spellEnd"/>
      <w:r>
        <w:rPr>
          <w:color w:val="CF8E6D"/>
        </w:rPr>
        <w:t xml:space="preserve"> </w:t>
      </w:r>
      <w:r>
        <w:rPr>
          <w:color w:val="C77DBB"/>
        </w:rPr>
        <w:t xml:space="preserve">PERIODO </w:t>
      </w:r>
      <w:r>
        <w:rPr>
          <w:color w:val="BCBEC4"/>
        </w:rPr>
        <w:t>= (</w:t>
      </w:r>
      <w:proofErr w:type="spellStart"/>
      <w:r>
        <w:rPr>
          <w:color w:val="CF8E6D"/>
        </w:rPr>
        <w:t>select</w:t>
      </w:r>
      <w:proofErr w:type="spellEnd"/>
      <w:r>
        <w:rPr>
          <w:color w:val="CF8E6D"/>
        </w:rPr>
        <w:t xml:space="preserve"> </w:t>
      </w:r>
      <w:proofErr w:type="spellStart"/>
      <w:r>
        <w:rPr>
          <w:i/>
          <w:iCs/>
          <w:color w:val="57AAF7"/>
        </w:rPr>
        <w:t>max</w:t>
      </w:r>
      <w:proofErr w:type="spellEnd"/>
      <w:r>
        <w:rPr>
          <w:i/>
          <w:iCs/>
          <w:color w:val="57AAF7"/>
        </w:rPr>
        <w:t xml:space="preserve"> </w:t>
      </w:r>
      <w:r>
        <w:rPr>
          <w:color w:val="BCBEC4"/>
        </w:rPr>
        <w:t>(</w:t>
      </w:r>
      <w:r>
        <w:rPr>
          <w:color w:val="C77DBB"/>
        </w:rPr>
        <w:t>periodo</w:t>
      </w:r>
      <w:r>
        <w:rPr>
          <w:color w:val="BCBEC4"/>
        </w:rPr>
        <w:t xml:space="preserve">) </w:t>
      </w:r>
      <w:proofErr w:type="spellStart"/>
      <w:r>
        <w:rPr>
          <w:color w:val="CF8E6D"/>
        </w:rPr>
        <w:t>from</w:t>
      </w:r>
      <w:proofErr w:type="spellEnd"/>
      <w:r>
        <w:rPr>
          <w:color w:val="CF8E6D"/>
        </w:rPr>
        <w:t xml:space="preserve"> </w:t>
      </w:r>
      <w:r>
        <w:rPr>
          <w:color w:val="BCBEC4"/>
        </w:rPr>
        <w:t>tbl_tickes_tem1)</w:t>
      </w:r>
    </w:p>
    <w:p w14:paraId="70CCDF1B" w14:textId="77777777" w:rsidR="00521566" w:rsidRPr="00521566" w:rsidRDefault="00521566" w:rsidP="00521566">
      <w:pPr>
        <w:pStyle w:val="HTMLconformatoprevio"/>
        <w:shd w:val="clear" w:color="auto" w:fill="1E1F22"/>
        <w:ind w:left="786"/>
        <w:rPr>
          <w:rFonts w:hint="eastAsia"/>
          <w:color w:val="BCBEC4"/>
        </w:rPr>
      </w:pPr>
    </w:p>
    <w:p w14:paraId="2623AA47" w14:textId="66304192" w:rsidR="00521566" w:rsidRDefault="00521566" w:rsidP="00521566">
      <w:pPr>
        <w:pStyle w:val="Ttulo2"/>
        <w:ind w:left="786"/>
        <w:rPr>
          <w:color w:val="FF0000"/>
        </w:rPr>
      </w:pPr>
      <w:r w:rsidRPr="00521566">
        <w:rPr>
          <w:color w:val="FF0000"/>
        </w:rPr>
        <w:lastRenderedPageBreak/>
        <w:t>DD</w:t>
      </w:r>
      <w:r>
        <w:rPr>
          <w:color w:val="FF0000"/>
        </w:rPr>
        <w:t>L</w:t>
      </w:r>
    </w:p>
    <w:p w14:paraId="7E6CA92D" w14:textId="0EC8B0CF" w:rsidR="00521566" w:rsidRDefault="00521566" w:rsidP="00521566">
      <w:pPr>
        <w:rPr>
          <w:color w:val="FF0000"/>
        </w:rPr>
      </w:pPr>
      <w:r>
        <w:rPr>
          <w:color w:val="FF0000"/>
        </w:rPr>
        <w:t xml:space="preserve">Se utilizan para modificar la estructura de datos los </w:t>
      </w:r>
      <w:proofErr w:type="spellStart"/>
      <w:r>
        <w:rPr>
          <w:color w:val="FF0000"/>
        </w:rPr>
        <w:t>mas</w:t>
      </w:r>
      <w:proofErr w:type="spellEnd"/>
      <w:r>
        <w:rPr>
          <w:color w:val="FF0000"/>
        </w:rPr>
        <w:t xml:space="preserve"> usados </w:t>
      </w:r>
      <w:r w:rsidRPr="00521566">
        <w:rPr>
          <w:color w:val="FF0000"/>
        </w:rPr>
        <w:t>CREATE, ALTER, DROP, y TRUNCATE.</w:t>
      </w:r>
    </w:p>
    <w:p w14:paraId="79C4B1C6" w14:textId="56E65E77" w:rsidR="00521566" w:rsidRDefault="00521566" w:rsidP="00521566">
      <w:pPr>
        <w:rPr>
          <w:color w:val="FF0000"/>
        </w:rPr>
      </w:pPr>
      <w:proofErr w:type="spellStart"/>
      <w:r>
        <w:rPr>
          <w:color w:val="FF0000"/>
        </w:rPr>
        <w:t>Elemplos</w:t>
      </w:r>
      <w:proofErr w:type="spellEnd"/>
      <w:r>
        <w:rPr>
          <w:color w:val="FF0000"/>
        </w:rPr>
        <w:t xml:space="preserve"> </w:t>
      </w:r>
    </w:p>
    <w:p w14:paraId="2509A2A1" w14:textId="77777777" w:rsidR="00345EFE" w:rsidRDefault="00345EFE" w:rsidP="00345EFE">
      <w:pPr>
        <w:pStyle w:val="Prrafodelista"/>
        <w:numPr>
          <w:ilvl w:val="0"/>
          <w:numId w:val="16"/>
        </w:numPr>
        <w:rPr>
          <w:color w:val="FF0000"/>
        </w:rPr>
      </w:pPr>
      <w:r w:rsidRPr="00345EFE">
        <w:rPr>
          <w:color w:val="FF0000"/>
        </w:rPr>
        <w:t>CREATE TABLE Productos (</w:t>
      </w:r>
      <w:r w:rsidRPr="00345EFE">
        <w:rPr>
          <w:color w:val="FF0000"/>
        </w:rPr>
        <w:br/>
        <w:t xml:space="preserve">    ID INT PRIMARY KEY,</w:t>
      </w:r>
      <w:r w:rsidRPr="00345EFE">
        <w:rPr>
          <w:color w:val="FF0000"/>
        </w:rPr>
        <w:br/>
        <w:t xml:space="preserve">    Nombre </w:t>
      </w:r>
      <w:proofErr w:type="gramStart"/>
      <w:r w:rsidRPr="00345EFE">
        <w:rPr>
          <w:color w:val="FF0000"/>
        </w:rPr>
        <w:t>VARCHAR(</w:t>
      </w:r>
      <w:proofErr w:type="gramEnd"/>
      <w:r w:rsidRPr="00345EFE">
        <w:rPr>
          <w:color w:val="FF0000"/>
        </w:rPr>
        <w:t>50),</w:t>
      </w:r>
      <w:r w:rsidRPr="00345EFE">
        <w:rPr>
          <w:color w:val="FF0000"/>
        </w:rPr>
        <w:br/>
        <w:t xml:space="preserve">    Precio DECIMAL(10, 2)</w:t>
      </w:r>
      <w:r w:rsidRPr="00345EFE">
        <w:rPr>
          <w:color w:val="FF0000"/>
        </w:rPr>
        <w:br/>
        <w:t>);</w:t>
      </w:r>
    </w:p>
    <w:p w14:paraId="1826A4A6" w14:textId="7FE7D311" w:rsidR="00345EFE" w:rsidRDefault="00345EFE" w:rsidP="00345EFE">
      <w:pPr>
        <w:pStyle w:val="Prrafodelista"/>
        <w:numPr>
          <w:ilvl w:val="0"/>
          <w:numId w:val="16"/>
        </w:numPr>
        <w:rPr>
          <w:color w:val="FF0000"/>
        </w:rPr>
      </w:pPr>
      <w:r w:rsidRPr="00345EFE">
        <w:rPr>
          <w:color w:val="FF0000"/>
        </w:rPr>
        <w:t xml:space="preserve">ALTER TABLE Productos ADD COLUMN </w:t>
      </w:r>
      <w:r>
        <w:rPr>
          <w:color w:val="FF0000"/>
        </w:rPr>
        <w:t>CANTIDAD</w:t>
      </w:r>
      <w:r w:rsidRPr="00345EFE">
        <w:rPr>
          <w:color w:val="FF0000"/>
        </w:rPr>
        <w:t xml:space="preserve"> INT;</w:t>
      </w:r>
    </w:p>
    <w:p w14:paraId="3CC57F79" w14:textId="1DBEF832" w:rsidR="00345EFE" w:rsidRDefault="00345EFE" w:rsidP="00345EFE">
      <w:pPr>
        <w:pStyle w:val="Prrafodelista"/>
        <w:numPr>
          <w:ilvl w:val="0"/>
          <w:numId w:val="16"/>
        </w:numPr>
        <w:rPr>
          <w:color w:val="FF0000"/>
        </w:rPr>
      </w:pPr>
      <w:r>
        <w:rPr>
          <w:color w:val="FF0000"/>
        </w:rPr>
        <w:t xml:space="preserve">DROP </w:t>
      </w:r>
      <w:proofErr w:type="gramStart"/>
      <w:r>
        <w:rPr>
          <w:color w:val="FF0000"/>
        </w:rPr>
        <w:t xml:space="preserve">TABLE  </w:t>
      </w:r>
      <w:r w:rsidRPr="00345EFE">
        <w:rPr>
          <w:color w:val="FF0000"/>
        </w:rPr>
        <w:t>Productos</w:t>
      </w:r>
      <w:proofErr w:type="gramEnd"/>
    </w:p>
    <w:p w14:paraId="432589E8" w14:textId="77777777" w:rsidR="00345EFE" w:rsidRPr="00345EFE" w:rsidRDefault="00345EFE" w:rsidP="00345EFE">
      <w:pPr>
        <w:pStyle w:val="Prrafodelista"/>
        <w:rPr>
          <w:color w:val="FF0000"/>
        </w:rPr>
      </w:pPr>
    </w:p>
    <w:p w14:paraId="7540D084" w14:textId="77777777" w:rsidR="00521566" w:rsidRPr="00521566" w:rsidRDefault="00521566" w:rsidP="00521566">
      <w:pPr>
        <w:rPr>
          <w:color w:val="FF0000"/>
        </w:rPr>
      </w:pPr>
    </w:p>
    <w:p w14:paraId="64623C40" w14:textId="77777777" w:rsidR="00521566" w:rsidRPr="00521566" w:rsidRDefault="00521566" w:rsidP="00521566"/>
    <w:p w14:paraId="4460729D" w14:textId="7E97F1C9" w:rsidR="004F3CA6" w:rsidRDefault="00D4558A" w:rsidP="004F3CA6">
      <w:pPr>
        <w:pStyle w:val="Ttulo2"/>
        <w:numPr>
          <w:ilvl w:val="0"/>
          <w:numId w:val="13"/>
        </w:numPr>
      </w:pPr>
      <w:r w:rsidRPr="004F3CA6">
        <w:t xml:space="preserve">¿Qué </w:t>
      </w:r>
      <w:r w:rsidR="004F3CA6" w:rsidRPr="004F3CA6">
        <w:t>características del procesamiento de transacciones se aplican a la arquitectura de BD relacional moderna y cuál es su acrónimo?</w:t>
      </w:r>
    </w:p>
    <w:p w14:paraId="4513F83B" w14:textId="77777777" w:rsidR="00345EFE" w:rsidRDefault="00345EFE" w:rsidP="00345EFE">
      <w:pPr>
        <w:rPr>
          <w:color w:val="FF0000"/>
        </w:rPr>
      </w:pPr>
    </w:p>
    <w:p w14:paraId="3B6150E4" w14:textId="29F8B3BC" w:rsidR="00345EFE" w:rsidRPr="00345EFE" w:rsidRDefault="00345EFE" w:rsidP="00345EFE">
      <w:pPr>
        <w:rPr>
          <w:b/>
          <w:bCs/>
          <w:color w:val="FF0000"/>
        </w:rPr>
      </w:pPr>
      <w:r w:rsidRPr="00345EFE">
        <w:rPr>
          <w:b/>
          <w:bCs/>
          <w:color w:val="FF0000"/>
        </w:rPr>
        <w:t>RESPUESTA</w:t>
      </w:r>
    </w:p>
    <w:p w14:paraId="5DE5BF81" w14:textId="77777777" w:rsidR="00345EFE" w:rsidRPr="00345EFE" w:rsidRDefault="00345EFE" w:rsidP="00345EFE">
      <w:pPr>
        <w:numPr>
          <w:ilvl w:val="0"/>
          <w:numId w:val="18"/>
        </w:numPr>
        <w:shd w:val="clear" w:color="auto" w:fill="FAFAFA"/>
        <w:spacing w:before="100" w:beforeAutospacing="1" w:after="100" w:afterAutospacing="1" w:line="240" w:lineRule="auto"/>
        <w:rPr>
          <w:rFonts w:ascii="Segoe UI" w:eastAsia="Times New Roman" w:hAnsi="Segoe UI" w:cs="Segoe UI"/>
          <w:color w:val="FF0000"/>
          <w:sz w:val="21"/>
          <w:szCs w:val="21"/>
          <w:lang w:eastAsia="es-CO"/>
        </w:rPr>
      </w:pPr>
      <w:r w:rsidRPr="00345EFE">
        <w:rPr>
          <w:rFonts w:ascii="Segoe UI" w:eastAsia="Times New Roman" w:hAnsi="Segoe UI" w:cs="Segoe UI"/>
          <w:b/>
          <w:bCs/>
          <w:color w:val="FF0000"/>
          <w:sz w:val="21"/>
          <w:szCs w:val="21"/>
          <w:lang w:eastAsia="es-CO"/>
        </w:rPr>
        <w:t>Atomicidad</w:t>
      </w:r>
      <w:r w:rsidRPr="00345EFE">
        <w:rPr>
          <w:rFonts w:ascii="Segoe UI" w:eastAsia="Times New Roman" w:hAnsi="Segoe UI" w:cs="Segoe UI"/>
          <w:color w:val="FF0000"/>
          <w:sz w:val="21"/>
          <w:szCs w:val="21"/>
          <w:lang w:eastAsia="es-CO"/>
        </w:rPr>
        <w:t>: Cada transacción es una unidad indivisible, es decir, o todas sus operaciones se ejecutan exitosamente o ninguna se ejecuta.</w:t>
      </w:r>
    </w:p>
    <w:p w14:paraId="51F09B84" w14:textId="77777777" w:rsidR="00345EFE" w:rsidRPr="00345EFE" w:rsidRDefault="00345EFE" w:rsidP="00345EFE">
      <w:pPr>
        <w:numPr>
          <w:ilvl w:val="0"/>
          <w:numId w:val="18"/>
        </w:numPr>
        <w:shd w:val="clear" w:color="auto" w:fill="FAFAFA"/>
        <w:spacing w:before="100" w:beforeAutospacing="1" w:after="100" w:afterAutospacing="1" w:line="240" w:lineRule="auto"/>
        <w:rPr>
          <w:rFonts w:ascii="Segoe UI" w:eastAsia="Times New Roman" w:hAnsi="Segoe UI" w:cs="Segoe UI"/>
          <w:color w:val="FF0000"/>
          <w:sz w:val="21"/>
          <w:szCs w:val="21"/>
          <w:lang w:eastAsia="es-CO"/>
        </w:rPr>
      </w:pPr>
      <w:r w:rsidRPr="00345EFE">
        <w:rPr>
          <w:rFonts w:ascii="Segoe UI" w:eastAsia="Times New Roman" w:hAnsi="Segoe UI" w:cs="Segoe UI"/>
          <w:b/>
          <w:bCs/>
          <w:color w:val="FF0000"/>
          <w:sz w:val="21"/>
          <w:szCs w:val="21"/>
          <w:lang w:eastAsia="es-CO"/>
        </w:rPr>
        <w:t>Consistencia</w:t>
      </w:r>
      <w:r w:rsidRPr="00345EFE">
        <w:rPr>
          <w:rFonts w:ascii="Segoe UI" w:eastAsia="Times New Roman" w:hAnsi="Segoe UI" w:cs="Segoe UI"/>
          <w:color w:val="FF0000"/>
          <w:sz w:val="21"/>
          <w:szCs w:val="21"/>
          <w:lang w:eastAsia="es-CO"/>
        </w:rPr>
        <w:t>: Las transacciones llevan la base de datos de un estado válido a otro también válido, manteniendo todas sus reglas y restricciones.</w:t>
      </w:r>
    </w:p>
    <w:p w14:paraId="168B0720" w14:textId="77777777" w:rsidR="00345EFE" w:rsidRPr="00345EFE" w:rsidRDefault="00345EFE" w:rsidP="00345EFE">
      <w:pPr>
        <w:numPr>
          <w:ilvl w:val="0"/>
          <w:numId w:val="18"/>
        </w:numPr>
        <w:shd w:val="clear" w:color="auto" w:fill="FAFAFA"/>
        <w:spacing w:before="100" w:beforeAutospacing="1" w:after="100" w:afterAutospacing="1" w:line="240" w:lineRule="auto"/>
        <w:rPr>
          <w:rFonts w:ascii="Segoe UI" w:eastAsia="Times New Roman" w:hAnsi="Segoe UI" w:cs="Segoe UI"/>
          <w:color w:val="FF0000"/>
          <w:sz w:val="21"/>
          <w:szCs w:val="21"/>
          <w:lang w:eastAsia="es-CO"/>
        </w:rPr>
      </w:pPr>
      <w:r w:rsidRPr="00345EFE">
        <w:rPr>
          <w:rFonts w:ascii="Segoe UI" w:eastAsia="Times New Roman" w:hAnsi="Segoe UI" w:cs="Segoe UI"/>
          <w:b/>
          <w:bCs/>
          <w:color w:val="FF0000"/>
          <w:sz w:val="21"/>
          <w:szCs w:val="21"/>
          <w:lang w:eastAsia="es-CO"/>
        </w:rPr>
        <w:t>Aislamiento</w:t>
      </w:r>
      <w:r w:rsidRPr="00345EFE">
        <w:rPr>
          <w:rFonts w:ascii="Segoe UI" w:eastAsia="Times New Roman" w:hAnsi="Segoe UI" w:cs="Segoe UI"/>
          <w:color w:val="FF0000"/>
          <w:sz w:val="21"/>
          <w:szCs w:val="21"/>
          <w:lang w:eastAsia="es-CO"/>
        </w:rPr>
        <w:t>: Los resultados de una transacción no deben ser afectados por otras transacciones concurrentes.</w:t>
      </w:r>
    </w:p>
    <w:p w14:paraId="7C25D6D1" w14:textId="1FD9E564" w:rsidR="004F3CA6" w:rsidRPr="00345EFE" w:rsidRDefault="00345EFE" w:rsidP="00345EFE">
      <w:pPr>
        <w:numPr>
          <w:ilvl w:val="0"/>
          <w:numId w:val="18"/>
        </w:numPr>
        <w:shd w:val="clear" w:color="auto" w:fill="FAFAFA"/>
        <w:spacing w:before="100" w:beforeAutospacing="1" w:after="100" w:afterAutospacing="1" w:line="240" w:lineRule="auto"/>
        <w:rPr>
          <w:color w:val="FF0000"/>
        </w:rPr>
      </w:pPr>
      <w:r w:rsidRPr="00345EFE">
        <w:rPr>
          <w:rFonts w:ascii="Segoe UI" w:eastAsia="Times New Roman" w:hAnsi="Segoe UI" w:cs="Segoe UI"/>
          <w:b/>
          <w:bCs/>
          <w:color w:val="FF0000"/>
          <w:sz w:val="21"/>
          <w:szCs w:val="21"/>
          <w:lang w:eastAsia="es-CO"/>
        </w:rPr>
        <w:t>Durabilidad</w:t>
      </w:r>
      <w:r w:rsidRPr="00345EFE">
        <w:rPr>
          <w:rFonts w:ascii="Segoe UI" w:eastAsia="Times New Roman" w:hAnsi="Segoe UI" w:cs="Segoe UI"/>
          <w:color w:val="FF0000"/>
          <w:sz w:val="21"/>
          <w:szCs w:val="21"/>
          <w:lang w:eastAsia="es-CO"/>
        </w:rPr>
        <w:t>: Una vez que una transacción ha sido confirmada, sus efectos deben ser permanentes en la base de datos, incluso en caso de fallas del sistema</w:t>
      </w:r>
    </w:p>
    <w:p w14:paraId="28836920" w14:textId="3468C23A" w:rsidR="00884EE9" w:rsidRPr="004F3CA6" w:rsidRDefault="003025D7">
      <w:pPr>
        <w:pStyle w:val="Ttulo2"/>
      </w:pPr>
      <w:r w:rsidRPr="004F3CA6">
        <w:t>Fase</w:t>
      </w:r>
      <w:r w:rsidR="00F85C5C" w:rsidRPr="004F3CA6">
        <w:t xml:space="preserve"> 2: Administración de Bases de Datos</w:t>
      </w:r>
    </w:p>
    <w:p w14:paraId="5464B855" w14:textId="77777777" w:rsidR="00884EE9" w:rsidRPr="004F3CA6" w:rsidRDefault="00F85C5C">
      <w:r w:rsidRPr="004F3CA6">
        <w:t>La siguiente tabla es parte de un sistema que registra el historial académico de estudiantes y sus asignaturas. Evalúa si cumple con las reglas de normalización (1NF, 2NF, 3NF). Realiza las modificaciones necesarias para normalizar la estructura y explica brevemente los cambios realizados.</w:t>
      </w:r>
    </w:p>
    <w:p w14:paraId="37006833" w14:textId="77777777" w:rsidR="00884EE9" w:rsidRPr="004F3CA6" w:rsidRDefault="00F85C5C">
      <w:pPr>
        <w:pStyle w:val="Ttulo3"/>
      </w:pPr>
      <w:r w:rsidRPr="004F3CA6">
        <w:t>Tabla Actual: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1810"/>
        <w:gridCol w:w="1264"/>
        <w:gridCol w:w="1143"/>
        <w:gridCol w:w="924"/>
        <w:gridCol w:w="2169"/>
      </w:tblGrid>
      <w:tr w:rsidR="00884EE9" w:rsidRPr="004F3CA6" w14:paraId="5442BE90" w14:textId="77777777" w:rsidTr="00153D77">
        <w:tc>
          <w:tcPr>
            <w:tcW w:w="1440" w:type="dxa"/>
          </w:tcPr>
          <w:p w14:paraId="25AA45C5" w14:textId="77777777" w:rsidR="00884EE9" w:rsidRPr="004F3CA6" w:rsidRDefault="00F85C5C">
            <w:proofErr w:type="spellStart"/>
            <w:r w:rsidRPr="004F3CA6">
              <w:t>id_estudiante</w:t>
            </w:r>
            <w:proofErr w:type="spellEnd"/>
          </w:p>
        </w:tc>
        <w:tc>
          <w:tcPr>
            <w:tcW w:w="1440" w:type="dxa"/>
          </w:tcPr>
          <w:p w14:paraId="104356DC" w14:textId="77777777" w:rsidR="00884EE9" w:rsidRPr="004F3CA6" w:rsidRDefault="00F85C5C">
            <w:proofErr w:type="spellStart"/>
            <w:r w:rsidRPr="004F3CA6">
              <w:t>nombre_estudiante</w:t>
            </w:r>
            <w:proofErr w:type="spellEnd"/>
          </w:p>
        </w:tc>
        <w:tc>
          <w:tcPr>
            <w:tcW w:w="1440" w:type="dxa"/>
          </w:tcPr>
          <w:p w14:paraId="0267E38F" w14:textId="77777777" w:rsidR="00884EE9" w:rsidRPr="004F3CA6" w:rsidRDefault="00F85C5C">
            <w:r w:rsidRPr="004F3CA6">
              <w:t>asignatura</w:t>
            </w:r>
          </w:p>
        </w:tc>
        <w:tc>
          <w:tcPr>
            <w:tcW w:w="1440" w:type="dxa"/>
          </w:tcPr>
          <w:p w14:paraId="669189D0" w14:textId="77777777" w:rsidR="00884EE9" w:rsidRPr="004F3CA6" w:rsidRDefault="00F85C5C">
            <w:proofErr w:type="spellStart"/>
            <w:r w:rsidRPr="004F3CA6">
              <w:t>calificacion</w:t>
            </w:r>
            <w:proofErr w:type="spellEnd"/>
          </w:p>
        </w:tc>
        <w:tc>
          <w:tcPr>
            <w:tcW w:w="1440" w:type="dxa"/>
          </w:tcPr>
          <w:p w14:paraId="7860D87D" w14:textId="77777777" w:rsidR="00884EE9" w:rsidRPr="004F3CA6" w:rsidRDefault="00F85C5C">
            <w:r w:rsidRPr="004F3CA6">
              <w:t>profesor</w:t>
            </w:r>
          </w:p>
        </w:tc>
        <w:tc>
          <w:tcPr>
            <w:tcW w:w="1440" w:type="dxa"/>
          </w:tcPr>
          <w:p w14:paraId="365E21C8" w14:textId="77777777" w:rsidR="00884EE9" w:rsidRPr="004F3CA6" w:rsidRDefault="00F85C5C">
            <w:proofErr w:type="spellStart"/>
            <w:r w:rsidRPr="004F3CA6">
              <w:t>departamento_profesor</w:t>
            </w:r>
            <w:proofErr w:type="spellEnd"/>
          </w:p>
        </w:tc>
      </w:tr>
      <w:tr w:rsidR="00884EE9" w:rsidRPr="004F3CA6" w14:paraId="341CBB34" w14:textId="77777777" w:rsidTr="00153D77">
        <w:tc>
          <w:tcPr>
            <w:tcW w:w="1440" w:type="dxa"/>
          </w:tcPr>
          <w:p w14:paraId="1F956A0A" w14:textId="77777777" w:rsidR="00884EE9" w:rsidRPr="004F3CA6" w:rsidRDefault="00F85C5C">
            <w:r w:rsidRPr="004F3CA6">
              <w:lastRenderedPageBreak/>
              <w:t>1</w:t>
            </w:r>
          </w:p>
        </w:tc>
        <w:tc>
          <w:tcPr>
            <w:tcW w:w="1440" w:type="dxa"/>
          </w:tcPr>
          <w:p w14:paraId="4211BF4D" w14:textId="77777777" w:rsidR="00884EE9" w:rsidRPr="004F3CA6" w:rsidRDefault="00F85C5C">
            <w:r w:rsidRPr="004F3CA6">
              <w:t>Juan Pérez</w:t>
            </w:r>
          </w:p>
        </w:tc>
        <w:tc>
          <w:tcPr>
            <w:tcW w:w="1440" w:type="dxa"/>
          </w:tcPr>
          <w:p w14:paraId="3DE4B341" w14:textId="77777777" w:rsidR="00884EE9" w:rsidRPr="004F3CA6" w:rsidRDefault="00F85C5C">
            <w:r w:rsidRPr="004F3CA6">
              <w:t>Matemáticas</w:t>
            </w:r>
          </w:p>
        </w:tc>
        <w:tc>
          <w:tcPr>
            <w:tcW w:w="1440" w:type="dxa"/>
          </w:tcPr>
          <w:p w14:paraId="09BDACFE" w14:textId="77777777" w:rsidR="00884EE9" w:rsidRPr="004F3CA6" w:rsidRDefault="00F85C5C">
            <w:r w:rsidRPr="004F3CA6">
              <w:t>90</w:t>
            </w:r>
          </w:p>
        </w:tc>
        <w:tc>
          <w:tcPr>
            <w:tcW w:w="1440" w:type="dxa"/>
          </w:tcPr>
          <w:p w14:paraId="4CA240B9" w14:textId="77777777" w:rsidR="00884EE9" w:rsidRPr="004F3CA6" w:rsidRDefault="00F85C5C">
            <w:r w:rsidRPr="004F3CA6">
              <w:t>Ana Gómez</w:t>
            </w:r>
          </w:p>
        </w:tc>
        <w:tc>
          <w:tcPr>
            <w:tcW w:w="1440" w:type="dxa"/>
          </w:tcPr>
          <w:p w14:paraId="0799D8BF" w14:textId="77777777" w:rsidR="00884EE9" w:rsidRPr="004F3CA6" w:rsidRDefault="00F85C5C">
            <w:r w:rsidRPr="004F3CA6">
              <w:t>Ciencias Básicas</w:t>
            </w:r>
          </w:p>
        </w:tc>
      </w:tr>
      <w:tr w:rsidR="00884EE9" w:rsidRPr="004F3CA6" w14:paraId="0E9AD79C" w14:textId="77777777" w:rsidTr="00153D77">
        <w:tc>
          <w:tcPr>
            <w:tcW w:w="1440" w:type="dxa"/>
          </w:tcPr>
          <w:p w14:paraId="4D468CFC" w14:textId="77777777" w:rsidR="00884EE9" w:rsidRPr="004F3CA6" w:rsidRDefault="00F85C5C">
            <w:r w:rsidRPr="004F3CA6">
              <w:t>2</w:t>
            </w:r>
          </w:p>
        </w:tc>
        <w:tc>
          <w:tcPr>
            <w:tcW w:w="1440" w:type="dxa"/>
          </w:tcPr>
          <w:p w14:paraId="269B8A3F" w14:textId="77777777" w:rsidR="00884EE9" w:rsidRPr="004F3CA6" w:rsidRDefault="00F85C5C">
            <w:r w:rsidRPr="004F3CA6">
              <w:t>María López</w:t>
            </w:r>
          </w:p>
        </w:tc>
        <w:tc>
          <w:tcPr>
            <w:tcW w:w="1440" w:type="dxa"/>
          </w:tcPr>
          <w:p w14:paraId="38135F8A" w14:textId="77777777" w:rsidR="00884EE9" w:rsidRPr="004F3CA6" w:rsidRDefault="00F85C5C">
            <w:r w:rsidRPr="004F3CA6">
              <w:t>Física</w:t>
            </w:r>
          </w:p>
        </w:tc>
        <w:tc>
          <w:tcPr>
            <w:tcW w:w="1440" w:type="dxa"/>
          </w:tcPr>
          <w:p w14:paraId="5A450401" w14:textId="77777777" w:rsidR="00884EE9" w:rsidRPr="004F3CA6" w:rsidRDefault="00F85C5C">
            <w:r w:rsidRPr="004F3CA6">
              <w:t>85</w:t>
            </w:r>
          </w:p>
        </w:tc>
        <w:tc>
          <w:tcPr>
            <w:tcW w:w="1440" w:type="dxa"/>
          </w:tcPr>
          <w:p w14:paraId="24B77028" w14:textId="77777777" w:rsidR="00884EE9" w:rsidRPr="004F3CA6" w:rsidRDefault="00F85C5C">
            <w:r w:rsidRPr="004F3CA6">
              <w:t>Luis Torres</w:t>
            </w:r>
          </w:p>
        </w:tc>
        <w:tc>
          <w:tcPr>
            <w:tcW w:w="1440" w:type="dxa"/>
          </w:tcPr>
          <w:p w14:paraId="2C56878C" w14:textId="77777777" w:rsidR="00884EE9" w:rsidRPr="004F3CA6" w:rsidRDefault="00F85C5C">
            <w:r w:rsidRPr="004F3CA6">
              <w:t>Ciencias Básicas</w:t>
            </w:r>
          </w:p>
        </w:tc>
      </w:tr>
      <w:tr w:rsidR="00884EE9" w:rsidRPr="004F3CA6" w14:paraId="1FD63A4A" w14:textId="77777777" w:rsidTr="00153D77">
        <w:tc>
          <w:tcPr>
            <w:tcW w:w="1440" w:type="dxa"/>
          </w:tcPr>
          <w:p w14:paraId="654E35AA" w14:textId="77777777" w:rsidR="00884EE9" w:rsidRPr="004F3CA6" w:rsidRDefault="00F85C5C">
            <w:r w:rsidRPr="004F3CA6">
              <w:t>3</w:t>
            </w:r>
          </w:p>
        </w:tc>
        <w:tc>
          <w:tcPr>
            <w:tcW w:w="1440" w:type="dxa"/>
          </w:tcPr>
          <w:p w14:paraId="046DAB3B" w14:textId="77777777" w:rsidR="00884EE9" w:rsidRPr="004F3CA6" w:rsidRDefault="00F85C5C">
            <w:r w:rsidRPr="004F3CA6">
              <w:t>Juan Pérez</w:t>
            </w:r>
          </w:p>
        </w:tc>
        <w:tc>
          <w:tcPr>
            <w:tcW w:w="1440" w:type="dxa"/>
          </w:tcPr>
          <w:p w14:paraId="7E4E9C32" w14:textId="77777777" w:rsidR="00884EE9" w:rsidRPr="004F3CA6" w:rsidRDefault="00F85C5C">
            <w:r w:rsidRPr="004F3CA6">
              <w:t>Física</w:t>
            </w:r>
          </w:p>
        </w:tc>
        <w:tc>
          <w:tcPr>
            <w:tcW w:w="1440" w:type="dxa"/>
          </w:tcPr>
          <w:p w14:paraId="28CB18FC" w14:textId="77777777" w:rsidR="00884EE9" w:rsidRPr="004F3CA6" w:rsidRDefault="00F85C5C">
            <w:r w:rsidRPr="004F3CA6">
              <w:t>88</w:t>
            </w:r>
          </w:p>
        </w:tc>
        <w:tc>
          <w:tcPr>
            <w:tcW w:w="1440" w:type="dxa"/>
          </w:tcPr>
          <w:p w14:paraId="128A47E7" w14:textId="77777777" w:rsidR="00884EE9" w:rsidRPr="004F3CA6" w:rsidRDefault="00F85C5C">
            <w:r w:rsidRPr="004F3CA6">
              <w:t>Luis Torres</w:t>
            </w:r>
          </w:p>
        </w:tc>
        <w:tc>
          <w:tcPr>
            <w:tcW w:w="1440" w:type="dxa"/>
          </w:tcPr>
          <w:p w14:paraId="5DF51FEA" w14:textId="77777777" w:rsidR="00884EE9" w:rsidRPr="004F3CA6" w:rsidRDefault="00F85C5C">
            <w:r w:rsidRPr="004F3CA6">
              <w:t>Ciencias Básicas</w:t>
            </w:r>
          </w:p>
        </w:tc>
      </w:tr>
      <w:tr w:rsidR="00884EE9" w:rsidRPr="004F3CA6" w14:paraId="6EF2DFCF" w14:textId="77777777" w:rsidTr="00153D77">
        <w:tc>
          <w:tcPr>
            <w:tcW w:w="1440" w:type="dxa"/>
          </w:tcPr>
          <w:p w14:paraId="7886DA08" w14:textId="77777777" w:rsidR="00884EE9" w:rsidRPr="004F3CA6" w:rsidRDefault="00F85C5C">
            <w:r w:rsidRPr="004F3CA6">
              <w:t>4</w:t>
            </w:r>
          </w:p>
        </w:tc>
        <w:tc>
          <w:tcPr>
            <w:tcW w:w="1440" w:type="dxa"/>
          </w:tcPr>
          <w:p w14:paraId="68676B1A" w14:textId="77777777" w:rsidR="00884EE9" w:rsidRPr="004F3CA6" w:rsidRDefault="00F85C5C">
            <w:r w:rsidRPr="004F3CA6">
              <w:t>Sofía Ramírez</w:t>
            </w:r>
          </w:p>
        </w:tc>
        <w:tc>
          <w:tcPr>
            <w:tcW w:w="1440" w:type="dxa"/>
          </w:tcPr>
          <w:p w14:paraId="6284AA92" w14:textId="77777777" w:rsidR="00884EE9" w:rsidRPr="004F3CA6" w:rsidRDefault="00F85C5C">
            <w:r w:rsidRPr="004F3CA6">
              <w:t>Matemáticas</w:t>
            </w:r>
          </w:p>
        </w:tc>
        <w:tc>
          <w:tcPr>
            <w:tcW w:w="1440" w:type="dxa"/>
          </w:tcPr>
          <w:p w14:paraId="169092FC" w14:textId="77777777" w:rsidR="00884EE9" w:rsidRPr="004F3CA6" w:rsidRDefault="00F85C5C">
            <w:r w:rsidRPr="004F3CA6">
              <w:t>92</w:t>
            </w:r>
          </w:p>
        </w:tc>
        <w:tc>
          <w:tcPr>
            <w:tcW w:w="1440" w:type="dxa"/>
          </w:tcPr>
          <w:p w14:paraId="43638F42" w14:textId="77777777" w:rsidR="00884EE9" w:rsidRPr="004F3CA6" w:rsidRDefault="00F85C5C">
            <w:r w:rsidRPr="004F3CA6">
              <w:t>Ana Gómez</w:t>
            </w:r>
          </w:p>
        </w:tc>
        <w:tc>
          <w:tcPr>
            <w:tcW w:w="1440" w:type="dxa"/>
          </w:tcPr>
          <w:p w14:paraId="5D7BBC47" w14:textId="77777777" w:rsidR="00884EE9" w:rsidRPr="004F3CA6" w:rsidRDefault="00F85C5C">
            <w:r w:rsidRPr="004F3CA6">
              <w:t>Ciencias Básicas</w:t>
            </w:r>
          </w:p>
        </w:tc>
      </w:tr>
      <w:tr w:rsidR="00884EE9" w:rsidRPr="004F3CA6" w14:paraId="04A1041F" w14:textId="77777777" w:rsidTr="00153D77">
        <w:tc>
          <w:tcPr>
            <w:tcW w:w="1440" w:type="dxa"/>
          </w:tcPr>
          <w:p w14:paraId="7680F73D" w14:textId="77777777" w:rsidR="00884EE9" w:rsidRPr="004F3CA6" w:rsidRDefault="00F85C5C">
            <w:r w:rsidRPr="004F3CA6">
              <w:t>5</w:t>
            </w:r>
          </w:p>
        </w:tc>
        <w:tc>
          <w:tcPr>
            <w:tcW w:w="1440" w:type="dxa"/>
          </w:tcPr>
          <w:p w14:paraId="4C99E6DB" w14:textId="77777777" w:rsidR="00884EE9" w:rsidRPr="004F3CA6" w:rsidRDefault="00F85C5C">
            <w:r w:rsidRPr="004F3CA6">
              <w:t>Sofía Ramírez</w:t>
            </w:r>
          </w:p>
        </w:tc>
        <w:tc>
          <w:tcPr>
            <w:tcW w:w="1440" w:type="dxa"/>
          </w:tcPr>
          <w:p w14:paraId="473A3799" w14:textId="77777777" w:rsidR="00884EE9" w:rsidRPr="004F3CA6" w:rsidRDefault="00F85C5C">
            <w:r w:rsidRPr="004F3CA6">
              <w:t>Historia</w:t>
            </w:r>
          </w:p>
        </w:tc>
        <w:tc>
          <w:tcPr>
            <w:tcW w:w="1440" w:type="dxa"/>
          </w:tcPr>
          <w:p w14:paraId="1F73D2D5" w14:textId="77777777" w:rsidR="00884EE9" w:rsidRPr="004F3CA6" w:rsidRDefault="00F85C5C">
            <w:r w:rsidRPr="004F3CA6">
              <w:t>89</w:t>
            </w:r>
          </w:p>
        </w:tc>
        <w:tc>
          <w:tcPr>
            <w:tcW w:w="1440" w:type="dxa"/>
          </w:tcPr>
          <w:p w14:paraId="396BFE96" w14:textId="77777777" w:rsidR="00884EE9" w:rsidRPr="004F3CA6" w:rsidRDefault="00F85C5C">
            <w:r w:rsidRPr="004F3CA6">
              <w:t>Laura Gómez</w:t>
            </w:r>
          </w:p>
        </w:tc>
        <w:tc>
          <w:tcPr>
            <w:tcW w:w="1440" w:type="dxa"/>
          </w:tcPr>
          <w:p w14:paraId="7F1285B9" w14:textId="77777777" w:rsidR="00884EE9" w:rsidRPr="004F3CA6" w:rsidRDefault="00F85C5C">
            <w:r w:rsidRPr="004F3CA6">
              <w:t>Ciencias Sociales</w:t>
            </w:r>
          </w:p>
        </w:tc>
      </w:tr>
      <w:tr w:rsidR="00884EE9" w:rsidRPr="004F3CA6" w14:paraId="5018C1E9" w14:textId="77777777" w:rsidTr="00153D77">
        <w:tc>
          <w:tcPr>
            <w:tcW w:w="1440" w:type="dxa"/>
          </w:tcPr>
          <w:p w14:paraId="3027BAC2" w14:textId="77777777" w:rsidR="00884EE9" w:rsidRPr="004F3CA6" w:rsidRDefault="00F85C5C">
            <w:r w:rsidRPr="004F3CA6">
              <w:t>6</w:t>
            </w:r>
          </w:p>
        </w:tc>
        <w:tc>
          <w:tcPr>
            <w:tcW w:w="1440" w:type="dxa"/>
          </w:tcPr>
          <w:p w14:paraId="7F345F5E" w14:textId="77777777" w:rsidR="00884EE9" w:rsidRPr="004F3CA6" w:rsidRDefault="00F85C5C">
            <w:r w:rsidRPr="004F3CA6">
              <w:t>Juan Pérez</w:t>
            </w:r>
          </w:p>
        </w:tc>
        <w:tc>
          <w:tcPr>
            <w:tcW w:w="1440" w:type="dxa"/>
          </w:tcPr>
          <w:p w14:paraId="173B9083" w14:textId="77777777" w:rsidR="00884EE9" w:rsidRPr="004F3CA6" w:rsidRDefault="00F85C5C">
            <w:r w:rsidRPr="004F3CA6">
              <w:t>Historia</w:t>
            </w:r>
          </w:p>
        </w:tc>
        <w:tc>
          <w:tcPr>
            <w:tcW w:w="1440" w:type="dxa"/>
          </w:tcPr>
          <w:p w14:paraId="6323B2B3" w14:textId="77777777" w:rsidR="00884EE9" w:rsidRPr="004F3CA6" w:rsidRDefault="00F85C5C">
            <w:r w:rsidRPr="004F3CA6">
              <w:t>78</w:t>
            </w:r>
          </w:p>
        </w:tc>
        <w:tc>
          <w:tcPr>
            <w:tcW w:w="1440" w:type="dxa"/>
          </w:tcPr>
          <w:p w14:paraId="6B8B774F" w14:textId="77777777" w:rsidR="00884EE9" w:rsidRPr="004F3CA6" w:rsidRDefault="00F85C5C">
            <w:r w:rsidRPr="004F3CA6">
              <w:t>Laura Gómez</w:t>
            </w:r>
          </w:p>
        </w:tc>
        <w:tc>
          <w:tcPr>
            <w:tcW w:w="1440" w:type="dxa"/>
          </w:tcPr>
          <w:p w14:paraId="606CFC52" w14:textId="77777777" w:rsidR="00884EE9" w:rsidRPr="004F3CA6" w:rsidRDefault="00F85C5C">
            <w:r w:rsidRPr="004F3CA6">
              <w:t>Ciencias Sociales</w:t>
            </w:r>
          </w:p>
        </w:tc>
      </w:tr>
    </w:tbl>
    <w:p w14:paraId="60D3E59A" w14:textId="268697E8" w:rsidR="00884EE9" w:rsidRPr="004F3CA6" w:rsidRDefault="003025D7">
      <w:pPr>
        <w:pStyle w:val="Ttulo3"/>
      </w:pPr>
      <w:r w:rsidRPr="004F3CA6">
        <w:t>Resultados esperados</w:t>
      </w:r>
      <w:r w:rsidR="00F85C5C" w:rsidRPr="004F3CA6">
        <w:t>:</w:t>
      </w:r>
    </w:p>
    <w:p w14:paraId="176E77EA" w14:textId="03FB1AB0" w:rsidR="009D7A9B" w:rsidRDefault="00F85C5C" w:rsidP="009D7A9B">
      <w:pPr>
        <w:pStyle w:val="Prrafodelista"/>
        <w:numPr>
          <w:ilvl w:val="0"/>
          <w:numId w:val="19"/>
        </w:numPr>
      </w:pPr>
      <w:r w:rsidRPr="004F3CA6">
        <w:t>Primera Forma Normal (1NF): Identifica y elimina los valores multivaluados o repetitivos. Asegura que cada celda contenga solo un valor único.</w:t>
      </w:r>
    </w:p>
    <w:p w14:paraId="727EEB91" w14:textId="77777777" w:rsidR="009D7A9B" w:rsidRDefault="009D7A9B" w:rsidP="009D7A9B">
      <w:pPr>
        <w:pStyle w:val="Prrafodelista"/>
      </w:pPr>
      <w:r w:rsidRPr="009D7A9B">
        <w:rPr>
          <w:color w:val="FF0000"/>
        </w:rPr>
        <w:t>RESPUESTA</w:t>
      </w:r>
    </w:p>
    <w:p w14:paraId="2FC64566" w14:textId="77777777" w:rsidR="009D7A9B" w:rsidRDefault="009D7A9B" w:rsidP="009D7A9B">
      <w:pPr>
        <w:pStyle w:val="Prrafodelista"/>
        <w:ind w:firstLine="720"/>
      </w:pPr>
      <w:r w:rsidRPr="009D7A9B">
        <w:rPr>
          <w:color w:val="FF0000"/>
        </w:rPr>
        <w:t>La tabla actual ya cumple con la 1NF.</w:t>
      </w:r>
      <w:r w:rsidR="00F85C5C" w:rsidRPr="004F3CA6">
        <w:br/>
        <w:t>2. Segunda Forma Normal (2NF): Elimina la redundancia parcial mediante la creación de nuevas tablas relacionadas.</w:t>
      </w:r>
    </w:p>
    <w:p w14:paraId="7BAA1375" w14:textId="77777777" w:rsidR="009D7A9B" w:rsidRDefault="009D7A9B" w:rsidP="009D7A9B">
      <w:pPr>
        <w:pStyle w:val="Prrafodelista"/>
        <w:rPr>
          <w:color w:val="FF0000"/>
        </w:rPr>
      </w:pPr>
      <w:r w:rsidRPr="009D7A9B">
        <w:rPr>
          <w:color w:val="FF0000"/>
        </w:rPr>
        <w:t>RESPUESTA</w:t>
      </w:r>
    </w:p>
    <w:p w14:paraId="18AE8195" w14:textId="7CA80276" w:rsidR="00724043" w:rsidRPr="00724043" w:rsidRDefault="00724043" w:rsidP="009D7A9B">
      <w:pPr>
        <w:pStyle w:val="Prrafodelista"/>
        <w:rPr>
          <w:color w:val="FF0000"/>
        </w:rPr>
      </w:pPr>
      <w:r>
        <w:rPr>
          <w:color w:val="FF0000"/>
        </w:rPr>
        <w:t xml:space="preserve">Así estaríamos creando o modificando una de nuestras tablas de </w:t>
      </w:r>
      <w:proofErr w:type="gramStart"/>
      <w:r>
        <w:rPr>
          <w:color w:val="FF0000"/>
        </w:rPr>
        <w:t>dimensión  y</w:t>
      </w:r>
      <w:proofErr w:type="gramEnd"/>
      <w:r>
        <w:rPr>
          <w:color w:val="FF0000"/>
        </w:rPr>
        <w:t xml:space="preserve"> eliminando un </w:t>
      </w:r>
      <w:proofErr w:type="spellStart"/>
      <w:r>
        <w:rPr>
          <w:color w:val="FF0000"/>
        </w:rPr>
        <w:t>join</w:t>
      </w:r>
      <w:proofErr w:type="spellEnd"/>
      <w:r>
        <w:rPr>
          <w:color w:val="FF0000"/>
        </w:rPr>
        <w:t xml:space="preserve"> para mejorar la consulta  esto aplicara para este ejemplo  si los docentes tuvieran más asignación seguiríamos usando el mismo modelo que se esta utilizando </w:t>
      </w:r>
    </w:p>
    <w:tbl>
      <w:tblPr>
        <w:tblW w:w="6216" w:type="dxa"/>
        <w:tblCellMar>
          <w:left w:w="70" w:type="dxa"/>
          <w:right w:w="70" w:type="dxa"/>
        </w:tblCellMar>
        <w:tblLook w:val="04A0" w:firstRow="1" w:lastRow="0" w:firstColumn="1" w:lastColumn="0" w:noHBand="0" w:noVBand="1"/>
      </w:tblPr>
      <w:tblGrid>
        <w:gridCol w:w="1211"/>
        <w:gridCol w:w="1770"/>
        <w:gridCol w:w="2365"/>
        <w:gridCol w:w="1274"/>
      </w:tblGrid>
      <w:tr w:rsidR="00724043" w:rsidRPr="00724043" w14:paraId="5296DCC0" w14:textId="77777777" w:rsidTr="00724043">
        <w:trPr>
          <w:trHeight w:val="850"/>
        </w:trPr>
        <w:tc>
          <w:tcPr>
            <w:tcW w:w="110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FC355B4" w14:textId="77777777" w:rsidR="00724043" w:rsidRPr="00724043" w:rsidRDefault="00724043" w:rsidP="00724043">
            <w:pPr>
              <w:spacing w:after="0" w:line="240" w:lineRule="auto"/>
              <w:rPr>
                <w:rFonts w:ascii="Cambria" w:eastAsia="Times New Roman" w:hAnsi="Cambria" w:cs="Times New Roman"/>
                <w:color w:val="FF0000"/>
                <w:lang w:eastAsia="es-CO"/>
              </w:rPr>
            </w:pPr>
            <w:proofErr w:type="spellStart"/>
            <w:r w:rsidRPr="00724043">
              <w:rPr>
                <w:rFonts w:ascii="Cambria" w:eastAsia="Times New Roman" w:hAnsi="Cambria" w:cs="Times New Roman"/>
                <w:color w:val="FF0000"/>
                <w:lang w:eastAsia="es-CO"/>
              </w:rPr>
              <w:t>id_profesor</w:t>
            </w:r>
            <w:proofErr w:type="spellEnd"/>
          </w:p>
        </w:tc>
        <w:tc>
          <w:tcPr>
            <w:tcW w:w="1660" w:type="dxa"/>
            <w:tcBorders>
              <w:top w:val="single" w:sz="8" w:space="0" w:color="auto"/>
              <w:left w:val="nil"/>
              <w:bottom w:val="single" w:sz="8" w:space="0" w:color="auto"/>
              <w:right w:val="single" w:sz="8" w:space="0" w:color="auto"/>
            </w:tcBorders>
            <w:shd w:val="clear" w:color="auto" w:fill="auto"/>
            <w:vAlign w:val="center"/>
            <w:hideMark/>
          </w:tcPr>
          <w:p w14:paraId="43BBA3F8" w14:textId="77777777" w:rsidR="00724043" w:rsidRPr="00724043" w:rsidRDefault="00724043" w:rsidP="00724043">
            <w:pPr>
              <w:spacing w:after="0" w:line="240" w:lineRule="auto"/>
              <w:rPr>
                <w:rFonts w:ascii="Cambria" w:eastAsia="Times New Roman" w:hAnsi="Cambria" w:cs="Times New Roman"/>
                <w:color w:val="FF0000"/>
                <w:lang w:eastAsia="es-CO"/>
              </w:rPr>
            </w:pPr>
            <w:proofErr w:type="spellStart"/>
            <w:r w:rsidRPr="00724043">
              <w:rPr>
                <w:rFonts w:ascii="Cambria" w:eastAsia="Times New Roman" w:hAnsi="Cambria" w:cs="Times New Roman"/>
                <w:color w:val="FF0000"/>
                <w:lang w:eastAsia="es-CO"/>
              </w:rPr>
              <w:t>nombre_profesor</w:t>
            </w:r>
            <w:proofErr w:type="spellEnd"/>
          </w:p>
        </w:tc>
        <w:tc>
          <w:tcPr>
            <w:tcW w:w="2255" w:type="dxa"/>
            <w:tcBorders>
              <w:top w:val="single" w:sz="8" w:space="0" w:color="auto"/>
              <w:left w:val="nil"/>
              <w:bottom w:val="single" w:sz="8" w:space="0" w:color="auto"/>
              <w:right w:val="single" w:sz="8" w:space="0" w:color="auto"/>
            </w:tcBorders>
            <w:shd w:val="clear" w:color="auto" w:fill="auto"/>
            <w:vAlign w:val="center"/>
            <w:hideMark/>
          </w:tcPr>
          <w:p w14:paraId="108E492C" w14:textId="77777777" w:rsidR="00724043" w:rsidRPr="00724043" w:rsidRDefault="00724043" w:rsidP="00724043">
            <w:pPr>
              <w:spacing w:after="0" w:line="240" w:lineRule="auto"/>
              <w:rPr>
                <w:rFonts w:ascii="Cambria" w:eastAsia="Times New Roman" w:hAnsi="Cambria" w:cs="Times New Roman"/>
                <w:color w:val="FF0000"/>
                <w:lang w:eastAsia="es-CO"/>
              </w:rPr>
            </w:pPr>
            <w:proofErr w:type="spellStart"/>
            <w:r w:rsidRPr="00724043">
              <w:rPr>
                <w:rFonts w:ascii="Cambria" w:eastAsia="Times New Roman" w:hAnsi="Cambria" w:cs="Times New Roman"/>
                <w:color w:val="FF0000"/>
                <w:lang w:eastAsia="es-CO"/>
              </w:rPr>
              <w:t>departamento_profesor</w:t>
            </w:r>
            <w:proofErr w:type="spellEnd"/>
          </w:p>
        </w:tc>
        <w:tc>
          <w:tcPr>
            <w:tcW w:w="1200" w:type="dxa"/>
            <w:tcBorders>
              <w:top w:val="single" w:sz="8" w:space="0" w:color="000000"/>
              <w:left w:val="nil"/>
              <w:bottom w:val="single" w:sz="8" w:space="0" w:color="000000"/>
              <w:right w:val="single" w:sz="8" w:space="0" w:color="000000"/>
            </w:tcBorders>
            <w:shd w:val="clear" w:color="auto" w:fill="auto"/>
            <w:noWrap/>
            <w:vAlign w:val="center"/>
            <w:hideMark/>
          </w:tcPr>
          <w:p w14:paraId="3D99DBED" w14:textId="77777777" w:rsidR="00724043" w:rsidRPr="00724043" w:rsidRDefault="00724043" w:rsidP="00724043">
            <w:pPr>
              <w:spacing w:after="0" w:line="240" w:lineRule="auto"/>
              <w:rPr>
                <w:rFonts w:ascii="Arial Unicode MS" w:eastAsia="Times New Roman" w:hAnsi="Arial Unicode MS" w:cs="Times New Roman"/>
                <w:color w:val="FF0000"/>
                <w:sz w:val="20"/>
                <w:szCs w:val="20"/>
                <w:lang w:eastAsia="es-CO"/>
              </w:rPr>
            </w:pPr>
            <w:r w:rsidRPr="00724043">
              <w:rPr>
                <w:rFonts w:ascii="Arial Unicode MS" w:eastAsia="Times New Roman" w:hAnsi="Arial Unicode MS" w:cs="Times New Roman"/>
                <w:color w:val="FF0000"/>
                <w:sz w:val="20"/>
                <w:szCs w:val="20"/>
                <w:lang w:eastAsia="es-CO"/>
              </w:rPr>
              <w:t>asignatura</w:t>
            </w:r>
          </w:p>
        </w:tc>
      </w:tr>
      <w:tr w:rsidR="00724043" w:rsidRPr="00724043" w14:paraId="0FA6578D" w14:textId="77777777" w:rsidTr="00724043">
        <w:trPr>
          <w:trHeight w:val="570"/>
        </w:trPr>
        <w:tc>
          <w:tcPr>
            <w:tcW w:w="1101" w:type="dxa"/>
            <w:tcBorders>
              <w:top w:val="nil"/>
              <w:left w:val="single" w:sz="8" w:space="0" w:color="auto"/>
              <w:bottom w:val="single" w:sz="8" w:space="0" w:color="auto"/>
              <w:right w:val="single" w:sz="8" w:space="0" w:color="auto"/>
            </w:tcBorders>
            <w:shd w:val="clear" w:color="auto" w:fill="auto"/>
            <w:vAlign w:val="center"/>
            <w:hideMark/>
          </w:tcPr>
          <w:p w14:paraId="009FA0CC" w14:textId="77777777" w:rsidR="00724043" w:rsidRPr="00724043" w:rsidRDefault="00724043" w:rsidP="00724043">
            <w:pPr>
              <w:spacing w:after="0" w:line="240" w:lineRule="auto"/>
              <w:jc w:val="right"/>
              <w:rPr>
                <w:rFonts w:ascii="Cambria" w:eastAsia="Times New Roman" w:hAnsi="Cambria" w:cs="Times New Roman"/>
                <w:color w:val="FF0000"/>
                <w:lang w:eastAsia="es-CO"/>
              </w:rPr>
            </w:pPr>
            <w:r w:rsidRPr="00724043">
              <w:rPr>
                <w:rFonts w:ascii="Cambria" w:eastAsia="Times New Roman" w:hAnsi="Cambria" w:cs="Times New Roman"/>
                <w:color w:val="FF0000"/>
                <w:lang w:eastAsia="es-CO"/>
              </w:rPr>
              <w:t>1</w:t>
            </w:r>
          </w:p>
        </w:tc>
        <w:tc>
          <w:tcPr>
            <w:tcW w:w="1660" w:type="dxa"/>
            <w:tcBorders>
              <w:top w:val="nil"/>
              <w:left w:val="nil"/>
              <w:bottom w:val="single" w:sz="8" w:space="0" w:color="auto"/>
              <w:right w:val="single" w:sz="8" w:space="0" w:color="auto"/>
            </w:tcBorders>
            <w:shd w:val="clear" w:color="auto" w:fill="auto"/>
            <w:vAlign w:val="center"/>
            <w:hideMark/>
          </w:tcPr>
          <w:p w14:paraId="06E86CEF" w14:textId="77777777" w:rsidR="00724043" w:rsidRPr="00724043" w:rsidRDefault="00724043" w:rsidP="00724043">
            <w:pPr>
              <w:spacing w:after="0" w:line="240" w:lineRule="auto"/>
              <w:rPr>
                <w:rFonts w:ascii="Cambria" w:eastAsia="Times New Roman" w:hAnsi="Cambria" w:cs="Times New Roman"/>
                <w:color w:val="FF0000"/>
                <w:lang w:eastAsia="es-CO"/>
              </w:rPr>
            </w:pPr>
            <w:r w:rsidRPr="00724043">
              <w:rPr>
                <w:rFonts w:ascii="Cambria" w:eastAsia="Times New Roman" w:hAnsi="Cambria" w:cs="Times New Roman"/>
                <w:color w:val="FF0000"/>
                <w:lang w:eastAsia="es-CO"/>
              </w:rPr>
              <w:t>Ana Gómez</w:t>
            </w:r>
          </w:p>
        </w:tc>
        <w:tc>
          <w:tcPr>
            <w:tcW w:w="2255" w:type="dxa"/>
            <w:tcBorders>
              <w:top w:val="nil"/>
              <w:left w:val="nil"/>
              <w:bottom w:val="single" w:sz="8" w:space="0" w:color="auto"/>
              <w:right w:val="single" w:sz="8" w:space="0" w:color="auto"/>
            </w:tcBorders>
            <w:shd w:val="clear" w:color="auto" w:fill="auto"/>
            <w:vAlign w:val="center"/>
            <w:hideMark/>
          </w:tcPr>
          <w:p w14:paraId="1DA7B07E" w14:textId="77777777" w:rsidR="00724043" w:rsidRPr="00724043" w:rsidRDefault="00724043" w:rsidP="00724043">
            <w:pPr>
              <w:spacing w:after="0" w:line="240" w:lineRule="auto"/>
              <w:rPr>
                <w:rFonts w:ascii="Cambria" w:eastAsia="Times New Roman" w:hAnsi="Cambria" w:cs="Times New Roman"/>
                <w:color w:val="FF0000"/>
                <w:lang w:eastAsia="es-CO"/>
              </w:rPr>
            </w:pPr>
            <w:r w:rsidRPr="00724043">
              <w:rPr>
                <w:rFonts w:ascii="Cambria" w:eastAsia="Times New Roman" w:hAnsi="Cambria" w:cs="Times New Roman"/>
                <w:color w:val="FF0000"/>
                <w:lang w:eastAsia="es-CO"/>
              </w:rPr>
              <w:t>Ciencias Básicas</w:t>
            </w:r>
          </w:p>
        </w:tc>
        <w:tc>
          <w:tcPr>
            <w:tcW w:w="1200" w:type="dxa"/>
            <w:tcBorders>
              <w:top w:val="nil"/>
              <w:left w:val="nil"/>
              <w:bottom w:val="single" w:sz="8" w:space="0" w:color="000000"/>
              <w:right w:val="single" w:sz="8" w:space="0" w:color="000000"/>
            </w:tcBorders>
            <w:shd w:val="clear" w:color="auto" w:fill="auto"/>
            <w:noWrap/>
            <w:vAlign w:val="center"/>
            <w:hideMark/>
          </w:tcPr>
          <w:p w14:paraId="452AA26F" w14:textId="77777777" w:rsidR="00724043" w:rsidRPr="00724043" w:rsidRDefault="00724043" w:rsidP="00724043">
            <w:pPr>
              <w:spacing w:after="0" w:line="240" w:lineRule="auto"/>
              <w:rPr>
                <w:rFonts w:ascii="Arial Unicode MS" w:eastAsia="Times New Roman" w:hAnsi="Arial Unicode MS" w:cs="Times New Roman"/>
                <w:color w:val="FF0000"/>
                <w:sz w:val="20"/>
                <w:szCs w:val="20"/>
                <w:lang w:eastAsia="es-CO"/>
              </w:rPr>
            </w:pPr>
            <w:r w:rsidRPr="00724043">
              <w:rPr>
                <w:rFonts w:ascii="Arial Unicode MS" w:eastAsia="Times New Roman" w:hAnsi="Arial Unicode MS" w:cs="Times New Roman"/>
                <w:color w:val="FF0000"/>
                <w:sz w:val="20"/>
                <w:szCs w:val="20"/>
                <w:lang w:eastAsia="es-CO"/>
              </w:rPr>
              <w:t>Matemáticas</w:t>
            </w:r>
          </w:p>
        </w:tc>
      </w:tr>
      <w:tr w:rsidR="00724043" w:rsidRPr="00724043" w14:paraId="62867153" w14:textId="77777777" w:rsidTr="00724043">
        <w:trPr>
          <w:trHeight w:val="570"/>
        </w:trPr>
        <w:tc>
          <w:tcPr>
            <w:tcW w:w="1101" w:type="dxa"/>
            <w:tcBorders>
              <w:top w:val="nil"/>
              <w:left w:val="single" w:sz="8" w:space="0" w:color="auto"/>
              <w:bottom w:val="single" w:sz="8" w:space="0" w:color="auto"/>
              <w:right w:val="single" w:sz="8" w:space="0" w:color="auto"/>
            </w:tcBorders>
            <w:shd w:val="clear" w:color="auto" w:fill="auto"/>
            <w:vAlign w:val="center"/>
            <w:hideMark/>
          </w:tcPr>
          <w:p w14:paraId="7B79887F" w14:textId="77777777" w:rsidR="00724043" w:rsidRPr="00724043" w:rsidRDefault="00724043" w:rsidP="00724043">
            <w:pPr>
              <w:spacing w:after="0" w:line="240" w:lineRule="auto"/>
              <w:jc w:val="right"/>
              <w:rPr>
                <w:rFonts w:ascii="Cambria" w:eastAsia="Times New Roman" w:hAnsi="Cambria" w:cs="Times New Roman"/>
                <w:color w:val="FF0000"/>
                <w:lang w:eastAsia="es-CO"/>
              </w:rPr>
            </w:pPr>
            <w:r w:rsidRPr="00724043">
              <w:rPr>
                <w:rFonts w:ascii="Cambria" w:eastAsia="Times New Roman" w:hAnsi="Cambria" w:cs="Times New Roman"/>
                <w:color w:val="FF0000"/>
                <w:lang w:eastAsia="es-CO"/>
              </w:rPr>
              <w:t>2</w:t>
            </w:r>
          </w:p>
        </w:tc>
        <w:tc>
          <w:tcPr>
            <w:tcW w:w="1660" w:type="dxa"/>
            <w:tcBorders>
              <w:top w:val="nil"/>
              <w:left w:val="nil"/>
              <w:bottom w:val="single" w:sz="8" w:space="0" w:color="auto"/>
              <w:right w:val="single" w:sz="8" w:space="0" w:color="auto"/>
            </w:tcBorders>
            <w:shd w:val="clear" w:color="auto" w:fill="auto"/>
            <w:vAlign w:val="center"/>
            <w:hideMark/>
          </w:tcPr>
          <w:p w14:paraId="00766CE6" w14:textId="77777777" w:rsidR="00724043" w:rsidRPr="00724043" w:rsidRDefault="00724043" w:rsidP="00724043">
            <w:pPr>
              <w:spacing w:after="0" w:line="240" w:lineRule="auto"/>
              <w:rPr>
                <w:rFonts w:ascii="Cambria" w:eastAsia="Times New Roman" w:hAnsi="Cambria" w:cs="Times New Roman"/>
                <w:color w:val="FF0000"/>
                <w:lang w:eastAsia="es-CO"/>
              </w:rPr>
            </w:pPr>
            <w:r w:rsidRPr="00724043">
              <w:rPr>
                <w:rFonts w:ascii="Cambria" w:eastAsia="Times New Roman" w:hAnsi="Cambria" w:cs="Times New Roman"/>
                <w:color w:val="FF0000"/>
                <w:lang w:eastAsia="es-CO"/>
              </w:rPr>
              <w:t>Luis Torres</w:t>
            </w:r>
          </w:p>
        </w:tc>
        <w:tc>
          <w:tcPr>
            <w:tcW w:w="2255" w:type="dxa"/>
            <w:tcBorders>
              <w:top w:val="nil"/>
              <w:left w:val="nil"/>
              <w:bottom w:val="single" w:sz="8" w:space="0" w:color="auto"/>
              <w:right w:val="single" w:sz="8" w:space="0" w:color="auto"/>
            </w:tcBorders>
            <w:shd w:val="clear" w:color="auto" w:fill="auto"/>
            <w:vAlign w:val="center"/>
            <w:hideMark/>
          </w:tcPr>
          <w:p w14:paraId="5A3C514D" w14:textId="77777777" w:rsidR="00724043" w:rsidRPr="00724043" w:rsidRDefault="00724043" w:rsidP="00724043">
            <w:pPr>
              <w:spacing w:after="0" w:line="240" w:lineRule="auto"/>
              <w:rPr>
                <w:rFonts w:ascii="Cambria" w:eastAsia="Times New Roman" w:hAnsi="Cambria" w:cs="Times New Roman"/>
                <w:color w:val="FF0000"/>
                <w:lang w:eastAsia="es-CO"/>
              </w:rPr>
            </w:pPr>
            <w:r w:rsidRPr="00724043">
              <w:rPr>
                <w:rFonts w:ascii="Cambria" w:eastAsia="Times New Roman" w:hAnsi="Cambria" w:cs="Times New Roman"/>
                <w:color w:val="FF0000"/>
                <w:lang w:eastAsia="es-CO"/>
              </w:rPr>
              <w:t>Ciencias Básicas</w:t>
            </w:r>
          </w:p>
        </w:tc>
        <w:tc>
          <w:tcPr>
            <w:tcW w:w="1200" w:type="dxa"/>
            <w:tcBorders>
              <w:top w:val="nil"/>
              <w:left w:val="nil"/>
              <w:bottom w:val="single" w:sz="8" w:space="0" w:color="000000"/>
              <w:right w:val="single" w:sz="8" w:space="0" w:color="000000"/>
            </w:tcBorders>
            <w:shd w:val="clear" w:color="auto" w:fill="auto"/>
            <w:noWrap/>
            <w:vAlign w:val="center"/>
            <w:hideMark/>
          </w:tcPr>
          <w:p w14:paraId="5707D515" w14:textId="77777777" w:rsidR="00724043" w:rsidRPr="00724043" w:rsidRDefault="00724043" w:rsidP="00724043">
            <w:pPr>
              <w:spacing w:after="0" w:line="240" w:lineRule="auto"/>
              <w:rPr>
                <w:rFonts w:ascii="Arial Unicode MS" w:eastAsia="Times New Roman" w:hAnsi="Arial Unicode MS" w:cs="Times New Roman"/>
                <w:color w:val="FF0000"/>
                <w:sz w:val="20"/>
                <w:szCs w:val="20"/>
                <w:lang w:eastAsia="es-CO"/>
              </w:rPr>
            </w:pPr>
            <w:r w:rsidRPr="00724043">
              <w:rPr>
                <w:rFonts w:ascii="Arial Unicode MS" w:eastAsia="Times New Roman" w:hAnsi="Arial Unicode MS" w:cs="Times New Roman"/>
                <w:color w:val="FF0000"/>
                <w:sz w:val="20"/>
                <w:szCs w:val="20"/>
                <w:lang w:eastAsia="es-CO"/>
              </w:rPr>
              <w:t>Física</w:t>
            </w:r>
          </w:p>
        </w:tc>
      </w:tr>
      <w:tr w:rsidR="00724043" w:rsidRPr="00724043" w14:paraId="6E0C320C" w14:textId="77777777" w:rsidTr="00724043">
        <w:trPr>
          <w:trHeight w:val="570"/>
        </w:trPr>
        <w:tc>
          <w:tcPr>
            <w:tcW w:w="1101" w:type="dxa"/>
            <w:tcBorders>
              <w:top w:val="nil"/>
              <w:left w:val="single" w:sz="8" w:space="0" w:color="auto"/>
              <w:bottom w:val="single" w:sz="8" w:space="0" w:color="auto"/>
              <w:right w:val="single" w:sz="8" w:space="0" w:color="auto"/>
            </w:tcBorders>
            <w:shd w:val="clear" w:color="auto" w:fill="auto"/>
            <w:vAlign w:val="center"/>
            <w:hideMark/>
          </w:tcPr>
          <w:p w14:paraId="5AB6702A" w14:textId="77777777" w:rsidR="00724043" w:rsidRPr="00724043" w:rsidRDefault="00724043" w:rsidP="00724043">
            <w:pPr>
              <w:spacing w:after="0" w:line="240" w:lineRule="auto"/>
              <w:jc w:val="right"/>
              <w:rPr>
                <w:rFonts w:ascii="Cambria" w:eastAsia="Times New Roman" w:hAnsi="Cambria" w:cs="Times New Roman"/>
                <w:color w:val="FF0000"/>
                <w:lang w:eastAsia="es-CO"/>
              </w:rPr>
            </w:pPr>
            <w:r w:rsidRPr="00724043">
              <w:rPr>
                <w:rFonts w:ascii="Cambria" w:eastAsia="Times New Roman" w:hAnsi="Cambria" w:cs="Times New Roman"/>
                <w:color w:val="FF0000"/>
                <w:lang w:eastAsia="es-CO"/>
              </w:rPr>
              <w:t>3</w:t>
            </w:r>
          </w:p>
        </w:tc>
        <w:tc>
          <w:tcPr>
            <w:tcW w:w="1660" w:type="dxa"/>
            <w:tcBorders>
              <w:top w:val="nil"/>
              <w:left w:val="nil"/>
              <w:bottom w:val="single" w:sz="8" w:space="0" w:color="auto"/>
              <w:right w:val="single" w:sz="8" w:space="0" w:color="auto"/>
            </w:tcBorders>
            <w:shd w:val="clear" w:color="auto" w:fill="auto"/>
            <w:vAlign w:val="center"/>
            <w:hideMark/>
          </w:tcPr>
          <w:p w14:paraId="23F9F47E" w14:textId="77777777" w:rsidR="00724043" w:rsidRPr="00724043" w:rsidRDefault="00724043" w:rsidP="00724043">
            <w:pPr>
              <w:spacing w:after="0" w:line="240" w:lineRule="auto"/>
              <w:rPr>
                <w:rFonts w:ascii="Cambria" w:eastAsia="Times New Roman" w:hAnsi="Cambria" w:cs="Times New Roman"/>
                <w:color w:val="FF0000"/>
                <w:lang w:eastAsia="es-CO"/>
              </w:rPr>
            </w:pPr>
            <w:r w:rsidRPr="00724043">
              <w:rPr>
                <w:rFonts w:ascii="Cambria" w:eastAsia="Times New Roman" w:hAnsi="Cambria" w:cs="Times New Roman"/>
                <w:color w:val="FF0000"/>
                <w:lang w:eastAsia="es-CO"/>
              </w:rPr>
              <w:t>Laura Gómez</w:t>
            </w:r>
          </w:p>
        </w:tc>
        <w:tc>
          <w:tcPr>
            <w:tcW w:w="2255" w:type="dxa"/>
            <w:tcBorders>
              <w:top w:val="nil"/>
              <w:left w:val="nil"/>
              <w:bottom w:val="single" w:sz="8" w:space="0" w:color="auto"/>
              <w:right w:val="single" w:sz="8" w:space="0" w:color="auto"/>
            </w:tcBorders>
            <w:shd w:val="clear" w:color="auto" w:fill="auto"/>
            <w:vAlign w:val="center"/>
            <w:hideMark/>
          </w:tcPr>
          <w:p w14:paraId="47255B91" w14:textId="77777777" w:rsidR="00724043" w:rsidRPr="00724043" w:rsidRDefault="00724043" w:rsidP="00724043">
            <w:pPr>
              <w:spacing w:after="0" w:line="240" w:lineRule="auto"/>
              <w:rPr>
                <w:rFonts w:ascii="Cambria" w:eastAsia="Times New Roman" w:hAnsi="Cambria" w:cs="Times New Roman"/>
                <w:color w:val="FF0000"/>
                <w:lang w:eastAsia="es-CO"/>
              </w:rPr>
            </w:pPr>
            <w:r w:rsidRPr="00724043">
              <w:rPr>
                <w:rFonts w:ascii="Cambria" w:eastAsia="Times New Roman" w:hAnsi="Cambria" w:cs="Times New Roman"/>
                <w:color w:val="FF0000"/>
                <w:lang w:eastAsia="es-CO"/>
              </w:rPr>
              <w:t>Ciencias Sociales</w:t>
            </w:r>
          </w:p>
        </w:tc>
        <w:tc>
          <w:tcPr>
            <w:tcW w:w="1200" w:type="dxa"/>
            <w:tcBorders>
              <w:top w:val="nil"/>
              <w:left w:val="nil"/>
              <w:bottom w:val="single" w:sz="8" w:space="0" w:color="000000"/>
              <w:right w:val="single" w:sz="8" w:space="0" w:color="000000"/>
            </w:tcBorders>
            <w:shd w:val="clear" w:color="auto" w:fill="auto"/>
            <w:noWrap/>
            <w:vAlign w:val="center"/>
            <w:hideMark/>
          </w:tcPr>
          <w:p w14:paraId="7F36A2B0" w14:textId="77777777" w:rsidR="00724043" w:rsidRPr="00724043" w:rsidRDefault="00724043" w:rsidP="00724043">
            <w:pPr>
              <w:spacing w:after="0" w:line="240" w:lineRule="auto"/>
              <w:rPr>
                <w:rFonts w:ascii="Arial Unicode MS" w:eastAsia="Times New Roman" w:hAnsi="Arial Unicode MS" w:cs="Times New Roman"/>
                <w:color w:val="FF0000"/>
                <w:sz w:val="20"/>
                <w:szCs w:val="20"/>
                <w:lang w:eastAsia="es-CO"/>
              </w:rPr>
            </w:pPr>
            <w:r w:rsidRPr="00724043">
              <w:rPr>
                <w:rFonts w:ascii="Arial Unicode MS" w:eastAsia="Times New Roman" w:hAnsi="Arial Unicode MS" w:cs="Times New Roman"/>
                <w:color w:val="FF0000"/>
                <w:sz w:val="20"/>
                <w:szCs w:val="20"/>
                <w:lang w:eastAsia="es-CO"/>
              </w:rPr>
              <w:t>Historia</w:t>
            </w:r>
          </w:p>
        </w:tc>
      </w:tr>
    </w:tbl>
    <w:p w14:paraId="7F0DC1ED" w14:textId="77777777" w:rsidR="00724043" w:rsidRDefault="00724043" w:rsidP="009D7A9B">
      <w:pPr>
        <w:pStyle w:val="Prrafodelista"/>
        <w:rPr>
          <w:color w:val="FF0000"/>
        </w:rPr>
      </w:pPr>
    </w:p>
    <w:p w14:paraId="3C1C3C9B" w14:textId="68BED2CE" w:rsidR="00884EE9" w:rsidRDefault="00F85C5C" w:rsidP="009D7A9B">
      <w:pPr>
        <w:pStyle w:val="Prrafodelista"/>
      </w:pPr>
      <w:r w:rsidRPr="004F3CA6">
        <w:br/>
        <w:t>3. Tercera Forma Normal (3NF): Elimina dependencias transitivas.</w:t>
      </w:r>
    </w:p>
    <w:p w14:paraId="14E976FA" w14:textId="1C801ACE" w:rsidR="00C227F1" w:rsidRDefault="00C227F1" w:rsidP="009D7A9B">
      <w:pPr>
        <w:pStyle w:val="Prrafodelista"/>
      </w:pPr>
      <w:r>
        <w:t xml:space="preserve">Respuesta </w:t>
      </w:r>
    </w:p>
    <w:p w14:paraId="10D0CF20" w14:textId="77777777" w:rsidR="00C227F1" w:rsidRDefault="00C227F1" w:rsidP="009D7A9B">
      <w:pPr>
        <w:pStyle w:val="Prrafodelista"/>
      </w:pPr>
    </w:p>
    <w:p w14:paraId="5602ED04" w14:textId="3A2443A9" w:rsidR="00C227F1" w:rsidRPr="00C227F1" w:rsidRDefault="00C227F1" w:rsidP="009D7A9B">
      <w:pPr>
        <w:pStyle w:val="Prrafodelista"/>
        <w:rPr>
          <w:color w:val="FF0000"/>
        </w:rPr>
      </w:pPr>
      <w:r w:rsidRPr="00C227F1">
        <w:rPr>
          <w:color w:val="FF0000"/>
        </w:rPr>
        <w:lastRenderedPageBreak/>
        <w:t xml:space="preserve">RESPUESTA </w:t>
      </w:r>
    </w:p>
    <w:p w14:paraId="0B2D2800" w14:textId="77777777" w:rsidR="00C227F1" w:rsidRPr="00C227F1" w:rsidRDefault="00C227F1" w:rsidP="009D7A9B">
      <w:pPr>
        <w:pStyle w:val="Prrafodelista"/>
        <w:rPr>
          <w:color w:val="FF0000"/>
        </w:rPr>
      </w:pPr>
    </w:p>
    <w:p w14:paraId="44D7B9AD" w14:textId="70EFDD81" w:rsidR="00C227F1" w:rsidRPr="00C227F1" w:rsidRDefault="00C227F1" w:rsidP="009D7A9B">
      <w:pPr>
        <w:pStyle w:val="Prrafodelista"/>
        <w:rPr>
          <w:color w:val="FF0000"/>
        </w:rPr>
      </w:pPr>
      <w:r w:rsidRPr="00C227F1">
        <w:rPr>
          <w:color w:val="FF0000"/>
        </w:rPr>
        <w:t xml:space="preserve">Nuestra tabla de hechos tendría menos </w:t>
      </w:r>
      <w:proofErr w:type="gramStart"/>
      <w:r w:rsidRPr="00C227F1">
        <w:rPr>
          <w:color w:val="FF0000"/>
        </w:rPr>
        <w:t>carga  podría</w:t>
      </w:r>
      <w:proofErr w:type="gramEnd"/>
      <w:r w:rsidRPr="00C227F1">
        <w:rPr>
          <w:color w:val="FF0000"/>
        </w:rPr>
        <w:t xml:space="preserve"> brindarnos respuestas más rápidas </w:t>
      </w:r>
    </w:p>
    <w:p w14:paraId="4CC3B2B3" w14:textId="77777777" w:rsidR="00C227F1" w:rsidRDefault="00C227F1" w:rsidP="009D7A9B">
      <w:pPr>
        <w:pStyle w:val="Prrafodelista"/>
      </w:pPr>
    </w:p>
    <w:tbl>
      <w:tblPr>
        <w:tblW w:w="4800" w:type="dxa"/>
        <w:tblCellMar>
          <w:left w:w="70" w:type="dxa"/>
          <w:right w:w="70" w:type="dxa"/>
        </w:tblCellMar>
        <w:tblLook w:val="04A0" w:firstRow="1" w:lastRow="0" w:firstColumn="1" w:lastColumn="0" w:noHBand="0" w:noVBand="1"/>
      </w:tblPr>
      <w:tblGrid>
        <w:gridCol w:w="1193"/>
        <w:gridCol w:w="1398"/>
        <w:gridCol w:w="1211"/>
        <w:gridCol w:w="1196"/>
      </w:tblGrid>
      <w:tr w:rsidR="00C227F1" w:rsidRPr="00C227F1" w14:paraId="4F8D61D7" w14:textId="77777777" w:rsidTr="00C227F1">
        <w:trPr>
          <w:trHeight w:val="570"/>
        </w:trPr>
        <w:tc>
          <w:tcPr>
            <w:tcW w:w="11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51A3568" w14:textId="77777777" w:rsidR="00C227F1" w:rsidRPr="00C227F1" w:rsidRDefault="00C227F1" w:rsidP="00C227F1">
            <w:pPr>
              <w:spacing w:after="0" w:line="240" w:lineRule="auto"/>
              <w:rPr>
                <w:rFonts w:ascii="Cambria" w:eastAsia="Times New Roman" w:hAnsi="Cambria" w:cs="Times New Roman"/>
                <w:color w:val="FF0000"/>
                <w:lang w:eastAsia="es-CO"/>
              </w:rPr>
            </w:pPr>
            <w:proofErr w:type="spellStart"/>
            <w:r w:rsidRPr="00C227F1">
              <w:rPr>
                <w:rFonts w:ascii="Cambria" w:eastAsia="Times New Roman" w:hAnsi="Cambria" w:cs="Times New Roman"/>
                <w:color w:val="FF0000"/>
                <w:lang w:eastAsia="es-CO"/>
              </w:rPr>
              <w:t>id_historial</w:t>
            </w:r>
            <w:proofErr w:type="spellEnd"/>
          </w:p>
        </w:tc>
        <w:tc>
          <w:tcPr>
            <w:tcW w:w="1288" w:type="dxa"/>
            <w:tcBorders>
              <w:top w:val="single" w:sz="8" w:space="0" w:color="auto"/>
              <w:left w:val="nil"/>
              <w:bottom w:val="single" w:sz="8" w:space="0" w:color="auto"/>
              <w:right w:val="single" w:sz="8" w:space="0" w:color="auto"/>
            </w:tcBorders>
            <w:shd w:val="clear" w:color="auto" w:fill="auto"/>
            <w:vAlign w:val="center"/>
            <w:hideMark/>
          </w:tcPr>
          <w:p w14:paraId="197FAED3" w14:textId="77777777" w:rsidR="00C227F1" w:rsidRPr="00C227F1" w:rsidRDefault="00C227F1" w:rsidP="00C227F1">
            <w:pPr>
              <w:spacing w:after="0" w:line="240" w:lineRule="auto"/>
              <w:rPr>
                <w:rFonts w:ascii="Cambria" w:eastAsia="Times New Roman" w:hAnsi="Cambria" w:cs="Times New Roman"/>
                <w:color w:val="FF0000"/>
                <w:lang w:eastAsia="es-CO"/>
              </w:rPr>
            </w:pPr>
            <w:proofErr w:type="spellStart"/>
            <w:r w:rsidRPr="00C227F1">
              <w:rPr>
                <w:rFonts w:ascii="Cambria" w:eastAsia="Times New Roman" w:hAnsi="Cambria" w:cs="Times New Roman"/>
                <w:color w:val="FF0000"/>
                <w:lang w:eastAsia="es-CO"/>
              </w:rPr>
              <w:t>id_estudiante</w:t>
            </w:r>
            <w:proofErr w:type="spellEnd"/>
          </w:p>
        </w:tc>
        <w:tc>
          <w:tcPr>
            <w:tcW w:w="1174" w:type="dxa"/>
            <w:tcBorders>
              <w:top w:val="single" w:sz="8" w:space="0" w:color="auto"/>
              <w:left w:val="nil"/>
              <w:bottom w:val="single" w:sz="8" w:space="0" w:color="auto"/>
              <w:right w:val="single" w:sz="8" w:space="0" w:color="auto"/>
            </w:tcBorders>
            <w:shd w:val="clear" w:color="auto" w:fill="auto"/>
            <w:vAlign w:val="center"/>
            <w:hideMark/>
          </w:tcPr>
          <w:p w14:paraId="52629889" w14:textId="77777777" w:rsidR="00C227F1" w:rsidRPr="00C227F1" w:rsidRDefault="00C227F1" w:rsidP="00C227F1">
            <w:pPr>
              <w:spacing w:after="0" w:line="240" w:lineRule="auto"/>
              <w:rPr>
                <w:rFonts w:ascii="Cambria" w:eastAsia="Times New Roman" w:hAnsi="Cambria" w:cs="Times New Roman"/>
                <w:color w:val="FF0000"/>
                <w:lang w:eastAsia="es-CO"/>
              </w:rPr>
            </w:pPr>
            <w:proofErr w:type="spellStart"/>
            <w:r w:rsidRPr="00C227F1">
              <w:rPr>
                <w:rFonts w:ascii="Cambria" w:eastAsia="Times New Roman" w:hAnsi="Cambria" w:cs="Times New Roman"/>
                <w:color w:val="FF0000"/>
                <w:lang w:eastAsia="es-CO"/>
              </w:rPr>
              <w:t>id_profesor</w:t>
            </w:r>
            <w:proofErr w:type="spellEnd"/>
          </w:p>
        </w:tc>
        <w:tc>
          <w:tcPr>
            <w:tcW w:w="1170" w:type="dxa"/>
            <w:tcBorders>
              <w:top w:val="single" w:sz="8" w:space="0" w:color="auto"/>
              <w:left w:val="nil"/>
              <w:bottom w:val="single" w:sz="8" w:space="0" w:color="auto"/>
              <w:right w:val="single" w:sz="8" w:space="0" w:color="auto"/>
            </w:tcBorders>
            <w:shd w:val="clear" w:color="auto" w:fill="auto"/>
            <w:vAlign w:val="center"/>
            <w:hideMark/>
          </w:tcPr>
          <w:p w14:paraId="2B82AF57" w14:textId="77777777" w:rsidR="00C227F1" w:rsidRPr="00C227F1" w:rsidRDefault="00C227F1" w:rsidP="00C227F1">
            <w:pPr>
              <w:spacing w:after="0" w:line="240" w:lineRule="auto"/>
              <w:rPr>
                <w:rFonts w:ascii="Cambria" w:eastAsia="Times New Roman" w:hAnsi="Cambria" w:cs="Times New Roman"/>
                <w:color w:val="FF0000"/>
                <w:lang w:eastAsia="es-CO"/>
              </w:rPr>
            </w:pPr>
            <w:proofErr w:type="spellStart"/>
            <w:r w:rsidRPr="00C227F1">
              <w:rPr>
                <w:rFonts w:ascii="Cambria" w:eastAsia="Times New Roman" w:hAnsi="Cambria" w:cs="Times New Roman"/>
                <w:color w:val="FF0000"/>
                <w:lang w:eastAsia="es-CO"/>
              </w:rPr>
              <w:t>calificacion</w:t>
            </w:r>
            <w:proofErr w:type="spellEnd"/>
          </w:p>
        </w:tc>
      </w:tr>
      <w:tr w:rsidR="00C227F1" w:rsidRPr="00C227F1" w14:paraId="707D490D" w14:textId="77777777" w:rsidTr="00C227F1">
        <w:trPr>
          <w:trHeight w:val="300"/>
        </w:trPr>
        <w:tc>
          <w:tcPr>
            <w:tcW w:w="1168" w:type="dxa"/>
            <w:tcBorders>
              <w:top w:val="nil"/>
              <w:left w:val="single" w:sz="8" w:space="0" w:color="auto"/>
              <w:bottom w:val="single" w:sz="8" w:space="0" w:color="auto"/>
              <w:right w:val="single" w:sz="8" w:space="0" w:color="auto"/>
            </w:tcBorders>
            <w:shd w:val="clear" w:color="auto" w:fill="auto"/>
            <w:vAlign w:val="center"/>
            <w:hideMark/>
          </w:tcPr>
          <w:p w14:paraId="7DEF48A6" w14:textId="77777777" w:rsidR="00C227F1" w:rsidRPr="00C227F1" w:rsidRDefault="00C227F1" w:rsidP="00C227F1">
            <w:pPr>
              <w:spacing w:after="0" w:line="240" w:lineRule="auto"/>
              <w:jc w:val="right"/>
              <w:rPr>
                <w:rFonts w:ascii="Cambria" w:eastAsia="Times New Roman" w:hAnsi="Cambria" w:cs="Times New Roman"/>
                <w:color w:val="FF0000"/>
                <w:lang w:eastAsia="es-CO"/>
              </w:rPr>
            </w:pPr>
            <w:r w:rsidRPr="00C227F1">
              <w:rPr>
                <w:rFonts w:ascii="Cambria" w:eastAsia="Times New Roman" w:hAnsi="Cambria" w:cs="Times New Roman"/>
                <w:color w:val="FF0000"/>
                <w:lang w:eastAsia="es-CO"/>
              </w:rPr>
              <w:t>1</w:t>
            </w:r>
          </w:p>
        </w:tc>
        <w:tc>
          <w:tcPr>
            <w:tcW w:w="1288" w:type="dxa"/>
            <w:tcBorders>
              <w:top w:val="nil"/>
              <w:left w:val="nil"/>
              <w:bottom w:val="single" w:sz="8" w:space="0" w:color="auto"/>
              <w:right w:val="single" w:sz="8" w:space="0" w:color="auto"/>
            </w:tcBorders>
            <w:shd w:val="clear" w:color="auto" w:fill="auto"/>
            <w:vAlign w:val="center"/>
            <w:hideMark/>
          </w:tcPr>
          <w:p w14:paraId="5FC2F673" w14:textId="77777777" w:rsidR="00C227F1" w:rsidRPr="00C227F1" w:rsidRDefault="00C227F1" w:rsidP="00C227F1">
            <w:pPr>
              <w:spacing w:after="0" w:line="240" w:lineRule="auto"/>
              <w:jc w:val="right"/>
              <w:rPr>
                <w:rFonts w:ascii="Cambria" w:eastAsia="Times New Roman" w:hAnsi="Cambria" w:cs="Times New Roman"/>
                <w:color w:val="FF0000"/>
                <w:lang w:eastAsia="es-CO"/>
              </w:rPr>
            </w:pPr>
            <w:r w:rsidRPr="00C227F1">
              <w:rPr>
                <w:rFonts w:ascii="Cambria" w:eastAsia="Times New Roman" w:hAnsi="Cambria" w:cs="Times New Roman"/>
                <w:color w:val="FF0000"/>
                <w:lang w:eastAsia="es-CO"/>
              </w:rPr>
              <w:t>1</w:t>
            </w:r>
          </w:p>
        </w:tc>
        <w:tc>
          <w:tcPr>
            <w:tcW w:w="1174" w:type="dxa"/>
            <w:tcBorders>
              <w:top w:val="nil"/>
              <w:left w:val="nil"/>
              <w:bottom w:val="single" w:sz="8" w:space="0" w:color="auto"/>
              <w:right w:val="single" w:sz="8" w:space="0" w:color="auto"/>
            </w:tcBorders>
            <w:shd w:val="clear" w:color="auto" w:fill="auto"/>
            <w:vAlign w:val="center"/>
            <w:hideMark/>
          </w:tcPr>
          <w:p w14:paraId="55757437" w14:textId="77777777" w:rsidR="00C227F1" w:rsidRPr="00C227F1" w:rsidRDefault="00C227F1" w:rsidP="00C227F1">
            <w:pPr>
              <w:spacing w:after="0" w:line="240" w:lineRule="auto"/>
              <w:jc w:val="right"/>
              <w:rPr>
                <w:rFonts w:ascii="Cambria" w:eastAsia="Times New Roman" w:hAnsi="Cambria" w:cs="Times New Roman"/>
                <w:color w:val="FF0000"/>
                <w:lang w:eastAsia="es-CO"/>
              </w:rPr>
            </w:pPr>
            <w:r w:rsidRPr="00C227F1">
              <w:rPr>
                <w:rFonts w:ascii="Cambria" w:eastAsia="Times New Roman" w:hAnsi="Cambria" w:cs="Times New Roman"/>
                <w:color w:val="FF0000"/>
                <w:lang w:eastAsia="es-CO"/>
              </w:rPr>
              <w:t>1</w:t>
            </w:r>
          </w:p>
        </w:tc>
        <w:tc>
          <w:tcPr>
            <w:tcW w:w="1170" w:type="dxa"/>
            <w:tcBorders>
              <w:top w:val="nil"/>
              <w:left w:val="nil"/>
              <w:bottom w:val="single" w:sz="8" w:space="0" w:color="auto"/>
              <w:right w:val="single" w:sz="8" w:space="0" w:color="auto"/>
            </w:tcBorders>
            <w:shd w:val="clear" w:color="auto" w:fill="auto"/>
            <w:vAlign w:val="center"/>
            <w:hideMark/>
          </w:tcPr>
          <w:p w14:paraId="15F8450A" w14:textId="77777777" w:rsidR="00C227F1" w:rsidRPr="00C227F1" w:rsidRDefault="00C227F1" w:rsidP="00C227F1">
            <w:pPr>
              <w:spacing w:after="0" w:line="240" w:lineRule="auto"/>
              <w:jc w:val="right"/>
              <w:rPr>
                <w:rFonts w:ascii="Cambria" w:eastAsia="Times New Roman" w:hAnsi="Cambria" w:cs="Times New Roman"/>
                <w:color w:val="FF0000"/>
                <w:lang w:eastAsia="es-CO"/>
              </w:rPr>
            </w:pPr>
            <w:r w:rsidRPr="00C227F1">
              <w:rPr>
                <w:rFonts w:ascii="Cambria" w:eastAsia="Times New Roman" w:hAnsi="Cambria" w:cs="Times New Roman"/>
                <w:color w:val="FF0000"/>
                <w:lang w:eastAsia="es-CO"/>
              </w:rPr>
              <w:t>90</w:t>
            </w:r>
          </w:p>
        </w:tc>
      </w:tr>
      <w:tr w:rsidR="00C227F1" w:rsidRPr="00C227F1" w14:paraId="10C3927F" w14:textId="77777777" w:rsidTr="00C227F1">
        <w:trPr>
          <w:trHeight w:val="300"/>
        </w:trPr>
        <w:tc>
          <w:tcPr>
            <w:tcW w:w="1168" w:type="dxa"/>
            <w:tcBorders>
              <w:top w:val="nil"/>
              <w:left w:val="single" w:sz="8" w:space="0" w:color="auto"/>
              <w:bottom w:val="single" w:sz="8" w:space="0" w:color="auto"/>
              <w:right w:val="single" w:sz="8" w:space="0" w:color="auto"/>
            </w:tcBorders>
            <w:shd w:val="clear" w:color="auto" w:fill="auto"/>
            <w:vAlign w:val="center"/>
            <w:hideMark/>
          </w:tcPr>
          <w:p w14:paraId="11686F50" w14:textId="77777777" w:rsidR="00C227F1" w:rsidRPr="00C227F1" w:rsidRDefault="00C227F1" w:rsidP="00C227F1">
            <w:pPr>
              <w:spacing w:after="0" w:line="240" w:lineRule="auto"/>
              <w:jc w:val="right"/>
              <w:rPr>
                <w:rFonts w:ascii="Cambria" w:eastAsia="Times New Roman" w:hAnsi="Cambria" w:cs="Times New Roman"/>
                <w:color w:val="FF0000"/>
                <w:lang w:eastAsia="es-CO"/>
              </w:rPr>
            </w:pPr>
            <w:r w:rsidRPr="00C227F1">
              <w:rPr>
                <w:rFonts w:ascii="Cambria" w:eastAsia="Times New Roman" w:hAnsi="Cambria" w:cs="Times New Roman"/>
                <w:color w:val="FF0000"/>
                <w:lang w:eastAsia="es-CO"/>
              </w:rPr>
              <w:t>2</w:t>
            </w:r>
          </w:p>
        </w:tc>
        <w:tc>
          <w:tcPr>
            <w:tcW w:w="1288" w:type="dxa"/>
            <w:tcBorders>
              <w:top w:val="nil"/>
              <w:left w:val="nil"/>
              <w:bottom w:val="single" w:sz="8" w:space="0" w:color="auto"/>
              <w:right w:val="single" w:sz="8" w:space="0" w:color="auto"/>
            </w:tcBorders>
            <w:shd w:val="clear" w:color="auto" w:fill="auto"/>
            <w:vAlign w:val="center"/>
            <w:hideMark/>
          </w:tcPr>
          <w:p w14:paraId="6E82FFA4" w14:textId="77777777" w:rsidR="00C227F1" w:rsidRPr="00C227F1" w:rsidRDefault="00C227F1" w:rsidP="00C227F1">
            <w:pPr>
              <w:spacing w:after="0" w:line="240" w:lineRule="auto"/>
              <w:jc w:val="right"/>
              <w:rPr>
                <w:rFonts w:ascii="Cambria" w:eastAsia="Times New Roman" w:hAnsi="Cambria" w:cs="Times New Roman"/>
                <w:color w:val="FF0000"/>
                <w:lang w:eastAsia="es-CO"/>
              </w:rPr>
            </w:pPr>
            <w:r w:rsidRPr="00C227F1">
              <w:rPr>
                <w:rFonts w:ascii="Cambria" w:eastAsia="Times New Roman" w:hAnsi="Cambria" w:cs="Times New Roman"/>
                <w:color w:val="FF0000"/>
                <w:lang w:eastAsia="es-CO"/>
              </w:rPr>
              <w:t>2</w:t>
            </w:r>
          </w:p>
        </w:tc>
        <w:tc>
          <w:tcPr>
            <w:tcW w:w="1174" w:type="dxa"/>
            <w:tcBorders>
              <w:top w:val="nil"/>
              <w:left w:val="nil"/>
              <w:bottom w:val="single" w:sz="8" w:space="0" w:color="auto"/>
              <w:right w:val="single" w:sz="8" w:space="0" w:color="auto"/>
            </w:tcBorders>
            <w:shd w:val="clear" w:color="auto" w:fill="auto"/>
            <w:vAlign w:val="center"/>
            <w:hideMark/>
          </w:tcPr>
          <w:p w14:paraId="32961D88" w14:textId="77777777" w:rsidR="00C227F1" w:rsidRPr="00C227F1" w:rsidRDefault="00C227F1" w:rsidP="00C227F1">
            <w:pPr>
              <w:spacing w:after="0" w:line="240" w:lineRule="auto"/>
              <w:jc w:val="right"/>
              <w:rPr>
                <w:rFonts w:ascii="Cambria" w:eastAsia="Times New Roman" w:hAnsi="Cambria" w:cs="Times New Roman"/>
                <w:color w:val="FF0000"/>
                <w:lang w:eastAsia="es-CO"/>
              </w:rPr>
            </w:pPr>
            <w:r w:rsidRPr="00C227F1">
              <w:rPr>
                <w:rFonts w:ascii="Cambria" w:eastAsia="Times New Roman" w:hAnsi="Cambria" w:cs="Times New Roman"/>
                <w:color w:val="FF0000"/>
                <w:lang w:eastAsia="es-CO"/>
              </w:rPr>
              <w:t>2</w:t>
            </w:r>
          </w:p>
        </w:tc>
        <w:tc>
          <w:tcPr>
            <w:tcW w:w="1170" w:type="dxa"/>
            <w:tcBorders>
              <w:top w:val="nil"/>
              <w:left w:val="nil"/>
              <w:bottom w:val="single" w:sz="8" w:space="0" w:color="auto"/>
              <w:right w:val="single" w:sz="8" w:space="0" w:color="auto"/>
            </w:tcBorders>
            <w:shd w:val="clear" w:color="auto" w:fill="auto"/>
            <w:vAlign w:val="center"/>
            <w:hideMark/>
          </w:tcPr>
          <w:p w14:paraId="43F7B410" w14:textId="77777777" w:rsidR="00C227F1" w:rsidRPr="00C227F1" w:rsidRDefault="00C227F1" w:rsidP="00C227F1">
            <w:pPr>
              <w:spacing w:after="0" w:line="240" w:lineRule="auto"/>
              <w:jc w:val="right"/>
              <w:rPr>
                <w:rFonts w:ascii="Cambria" w:eastAsia="Times New Roman" w:hAnsi="Cambria" w:cs="Times New Roman"/>
                <w:color w:val="FF0000"/>
                <w:lang w:eastAsia="es-CO"/>
              </w:rPr>
            </w:pPr>
            <w:r w:rsidRPr="00C227F1">
              <w:rPr>
                <w:rFonts w:ascii="Cambria" w:eastAsia="Times New Roman" w:hAnsi="Cambria" w:cs="Times New Roman"/>
                <w:color w:val="FF0000"/>
                <w:lang w:eastAsia="es-CO"/>
              </w:rPr>
              <w:t>85</w:t>
            </w:r>
          </w:p>
        </w:tc>
      </w:tr>
      <w:tr w:rsidR="00C227F1" w:rsidRPr="00C227F1" w14:paraId="6DB14108" w14:textId="77777777" w:rsidTr="00C227F1">
        <w:trPr>
          <w:trHeight w:val="300"/>
        </w:trPr>
        <w:tc>
          <w:tcPr>
            <w:tcW w:w="1168" w:type="dxa"/>
            <w:tcBorders>
              <w:top w:val="nil"/>
              <w:left w:val="single" w:sz="8" w:space="0" w:color="auto"/>
              <w:bottom w:val="single" w:sz="8" w:space="0" w:color="auto"/>
              <w:right w:val="single" w:sz="8" w:space="0" w:color="auto"/>
            </w:tcBorders>
            <w:shd w:val="clear" w:color="auto" w:fill="auto"/>
            <w:vAlign w:val="center"/>
            <w:hideMark/>
          </w:tcPr>
          <w:p w14:paraId="39D7CCF5" w14:textId="77777777" w:rsidR="00C227F1" w:rsidRPr="00C227F1" w:rsidRDefault="00C227F1" w:rsidP="00C227F1">
            <w:pPr>
              <w:spacing w:after="0" w:line="240" w:lineRule="auto"/>
              <w:jc w:val="right"/>
              <w:rPr>
                <w:rFonts w:ascii="Cambria" w:eastAsia="Times New Roman" w:hAnsi="Cambria" w:cs="Times New Roman"/>
                <w:color w:val="FF0000"/>
                <w:lang w:eastAsia="es-CO"/>
              </w:rPr>
            </w:pPr>
            <w:r w:rsidRPr="00C227F1">
              <w:rPr>
                <w:rFonts w:ascii="Cambria" w:eastAsia="Times New Roman" w:hAnsi="Cambria" w:cs="Times New Roman"/>
                <w:color w:val="FF0000"/>
                <w:lang w:eastAsia="es-CO"/>
              </w:rPr>
              <w:t>3</w:t>
            </w:r>
          </w:p>
        </w:tc>
        <w:tc>
          <w:tcPr>
            <w:tcW w:w="1288" w:type="dxa"/>
            <w:tcBorders>
              <w:top w:val="nil"/>
              <w:left w:val="nil"/>
              <w:bottom w:val="single" w:sz="8" w:space="0" w:color="auto"/>
              <w:right w:val="single" w:sz="8" w:space="0" w:color="auto"/>
            </w:tcBorders>
            <w:shd w:val="clear" w:color="auto" w:fill="auto"/>
            <w:vAlign w:val="center"/>
            <w:hideMark/>
          </w:tcPr>
          <w:p w14:paraId="26DE9D09" w14:textId="77777777" w:rsidR="00C227F1" w:rsidRPr="00C227F1" w:rsidRDefault="00C227F1" w:rsidP="00C227F1">
            <w:pPr>
              <w:spacing w:after="0" w:line="240" w:lineRule="auto"/>
              <w:jc w:val="right"/>
              <w:rPr>
                <w:rFonts w:ascii="Cambria" w:eastAsia="Times New Roman" w:hAnsi="Cambria" w:cs="Times New Roman"/>
                <w:color w:val="FF0000"/>
                <w:lang w:eastAsia="es-CO"/>
              </w:rPr>
            </w:pPr>
            <w:r w:rsidRPr="00C227F1">
              <w:rPr>
                <w:rFonts w:ascii="Cambria" w:eastAsia="Times New Roman" w:hAnsi="Cambria" w:cs="Times New Roman"/>
                <w:color w:val="FF0000"/>
                <w:lang w:eastAsia="es-CO"/>
              </w:rPr>
              <w:t>1</w:t>
            </w:r>
          </w:p>
        </w:tc>
        <w:tc>
          <w:tcPr>
            <w:tcW w:w="1174" w:type="dxa"/>
            <w:tcBorders>
              <w:top w:val="nil"/>
              <w:left w:val="nil"/>
              <w:bottom w:val="single" w:sz="8" w:space="0" w:color="auto"/>
              <w:right w:val="single" w:sz="8" w:space="0" w:color="auto"/>
            </w:tcBorders>
            <w:shd w:val="clear" w:color="auto" w:fill="auto"/>
            <w:vAlign w:val="center"/>
            <w:hideMark/>
          </w:tcPr>
          <w:p w14:paraId="453B276E" w14:textId="77777777" w:rsidR="00C227F1" w:rsidRPr="00C227F1" w:rsidRDefault="00C227F1" w:rsidP="00C227F1">
            <w:pPr>
              <w:spacing w:after="0" w:line="240" w:lineRule="auto"/>
              <w:jc w:val="right"/>
              <w:rPr>
                <w:rFonts w:ascii="Cambria" w:eastAsia="Times New Roman" w:hAnsi="Cambria" w:cs="Times New Roman"/>
                <w:color w:val="FF0000"/>
                <w:lang w:eastAsia="es-CO"/>
              </w:rPr>
            </w:pPr>
            <w:r w:rsidRPr="00C227F1">
              <w:rPr>
                <w:rFonts w:ascii="Cambria" w:eastAsia="Times New Roman" w:hAnsi="Cambria" w:cs="Times New Roman"/>
                <w:color w:val="FF0000"/>
                <w:lang w:eastAsia="es-CO"/>
              </w:rPr>
              <w:t>2</w:t>
            </w:r>
          </w:p>
        </w:tc>
        <w:tc>
          <w:tcPr>
            <w:tcW w:w="1170" w:type="dxa"/>
            <w:tcBorders>
              <w:top w:val="nil"/>
              <w:left w:val="nil"/>
              <w:bottom w:val="single" w:sz="8" w:space="0" w:color="auto"/>
              <w:right w:val="single" w:sz="8" w:space="0" w:color="auto"/>
            </w:tcBorders>
            <w:shd w:val="clear" w:color="auto" w:fill="auto"/>
            <w:vAlign w:val="center"/>
            <w:hideMark/>
          </w:tcPr>
          <w:p w14:paraId="0964738B" w14:textId="77777777" w:rsidR="00C227F1" w:rsidRPr="00C227F1" w:rsidRDefault="00C227F1" w:rsidP="00C227F1">
            <w:pPr>
              <w:spacing w:after="0" w:line="240" w:lineRule="auto"/>
              <w:jc w:val="right"/>
              <w:rPr>
                <w:rFonts w:ascii="Cambria" w:eastAsia="Times New Roman" w:hAnsi="Cambria" w:cs="Times New Roman"/>
                <w:color w:val="FF0000"/>
                <w:lang w:eastAsia="es-CO"/>
              </w:rPr>
            </w:pPr>
            <w:r w:rsidRPr="00C227F1">
              <w:rPr>
                <w:rFonts w:ascii="Cambria" w:eastAsia="Times New Roman" w:hAnsi="Cambria" w:cs="Times New Roman"/>
                <w:color w:val="FF0000"/>
                <w:lang w:eastAsia="es-CO"/>
              </w:rPr>
              <w:t>88</w:t>
            </w:r>
          </w:p>
        </w:tc>
      </w:tr>
      <w:tr w:rsidR="00C227F1" w:rsidRPr="00C227F1" w14:paraId="6C7250EC" w14:textId="77777777" w:rsidTr="00C227F1">
        <w:trPr>
          <w:trHeight w:val="300"/>
        </w:trPr>
        <w:tc>
          <w:tcPr>
            <w:tcW w:w="1168" w:type="dxa"/>
            <w:tcBorders>
              <w:top w:val="nil"/>
              <w:left w:val="single" w:sz="8" w:space="0" w:color="auto"/>
              <w:bottom w:val="single" w:sz="8" w:space="0" w:color="auto"/>
              <w:right w:val="single" w:sz="8" w:space="0" w:color="auto"/>
            </w:tcBorders>
            <w:shd w:val="clear" w:color="auto" w:fill="auto"/>
            <w:vAlign w:val="center"/>
            <w:hideMark/>
          </w:tcPr>
          <w:p w14:paraId="4418D02F" w14:textId="77777777" w:rsidR="00C227F1" w:rsidRPr="00C227F1" w:rsidRDefault="00C227F1" w:rsidP="00C227F1">
            <w:pPr>
              <w:spacing w:after="0" w:line="240" w:lineRule="auto"/>
              <w:jc w:val="right"/>
              <w:rPr>
                <w:rFonts w:ascii="Cambria" w:eastAsia="Times New Roman" w:hAnsi="Cambria" w:cs="Times New Roman"/>
                <w:color w:val="FF0000"/>
                <w:lang w:eastAsia="es-CO"/>
              </w:rPr>
            </w:pPr>
            <w:r w:rsidRPr="00C227F1">
              <w:rPr>
                <w:rFonts w:ascii="Cambria" w:eastAsia="Times New Roman" w:hAnsi="Cambria" w:cs="Times New Roman"/>
                <w:color w:val="FF0000"/>
                <w:lang w:eastAsia="es-CO"/>
              </w:rPr>
              <w:t>4</w:t>
            </w:r>
          </w:p>
        </w:tc>
        <w:tc>
          <w:tcPr>
            <w:tcW w:w="1288" w:type="dxa"/>
            <w:tcBorders>
              <w:top w:val="nil"/>
              <w:left w:val="nil"/>
              <w:bottom w:val="single" w:sz="8" w:space="0" w:color="auto"/>
              <w:right w:val="single" w:sz="8" w:space="0" w:color="auto"/>
            </w:tcBorders>
            <w:shd w:val="clear" w:color="auto" w:fill="auto"/>
            <w:vAlign w:val="center"/>
            <w:hideMark/>
          </w:tcPr>
          <w:p w14:paraId="06F773B8" w14:textId="77777777" w:rsidR="00C227F1" w:rsidRPr="00C227F1" w:rsidRDefault="00C227F1" w:rsidP="00C227F1">
            <w:pPr>
              <w:spacing w:after="0" w:line="240" w:lineRule="auto"/>
              <w:jc w:val="right"/>
              <w:rPr>
                <w:rFonts w:ascii="Cambria" w:eastAsia="Times New Roman" w:hAnsi="Cambria" w:cs="Times New Roman"/>
                <w:color w:val="FF0000"/>
                <w:lang w:eastAsia="es-CO"/>
              </w:rPr>
            </w:pPr>
            <w:r w:rsidRPr="00C227F1">
              <w:rPr>
                <w:rFonts w:ascii="Cambria" w:eastAsia="Times New Roman" w:hAnsi="Cambria" w:cs="Times New Roman"/>
                <w:color w:val="FF0000"/>
                <w:lang w:eastAsia="es-CO"/>
              </w:rPr>
              <w:t>4</w:t>
            </w:r>
          </w:p>
        </w:tc>
        <w:tc>
          <w:tcPr>
            <w:tcW w:w="1174" w:type="dxa"/>
            <w:tcBorders>
              <w:top w:val="nil"/>
              <w:left w:val="nil"/>
              <w:bottom w:val="single" w:sz="8" w:space="0" w:color="auto"/>
              <w:right w:val="single" w:sz="8" w:space="0" w:color="auto"/>
            </w:tcBorders>
            <w:shd w:val="clear" w:color="auto" w:fill="auto"/>
            <w:vAlign w:val="center"/>
            <w:hideMark/>
          </w:tcPr>
          <w:p w14:paraId="5E1F08BF" w14:textId="77777777" w:rsidR="00C227F1" w:rsidRPr="00C227F1" w:rsidRDefault="00C227F1" w:rsidP="00C227F1">
            <w:pPr>
              <w:spacing w:after="0" w:line="240" w:lineRule="auto"/>
              <w:jc w:val="right"/>
              <w:rPr>
                <w:rFonts w:ascii="Cambria" w:eastAsia="Times New Roman" w:hAnsi="Cambria" w:cs="Times New Roman"/>
                <w:color w:val="FF0000"/>
                <w:lang w:eastAsia="es-CO"/>
              </w:rPr>
            </w:pPr>
            <w:r w:rsidRPr="00C227F1">
              <w:rPr>
                <w:rFonts w:ascii="Cambria" w:eastAsia="Times New Roman" w:hAnsi="Cambria" w:cs="Times New Roman"/>
                <w:color w:val="FF0000"/>
                <w:lang w:eastAsia="es-CO"/>
              </w:rPr>
              <w:t>1</w:t>
            </w:r>
          </w:p>
        </w:tc>
        <w:tc>
          <w:tcPr>
            <w:tcW w:w="1170" w:type="dxa"/>
            <w:tcBorders>
              <w:top w:val="nil"/>
              <w:left w:val="nil"/>
              <w:bottom w:val="single" w:sz="8" w:space="0" w:color="auto"/>
              <w:right w:val="single" w:sz="8" w:space="0" w:color="auto"/>
            </w:tcBorders>
            <w:shd w:val="clear" w:color="auto" w:fill="auto"/>
            <w:vAlign w:val="center"/>
            <w:hideMark/>
          </w:tcPr>
          <w:p w14:paraId="679F7C59" w14:textId="77777777" w:rsidR="00C227F1" w:rsidRPr="00C227F1" w:rsidRDefault="00C227F1" w:rsidP="00C227F1">
            <w:pPr>
              <w:spacing w:after="0" w:line="240" w:lineRule="auto"/>
              <w:jc w:val="right"/>
              <w:rPr>
                <w:rFonts w:ascii="Cambria" w:eastAsia="Times New Roman" w:hAnsi="Cambria" w:cs="Times New Roman"/>
                <w:color w:val="FF0000"/>
                <w:lang w:eastAsia="es-CO"/>
              </w:rPr>
            </w:pPr>
            <w:r w:rsidRPr="00C227F1">
              <w:rPr>
                <w:rFonts w:ascii="Cambria" w:eastAsia="Times New Roman" w:hAnsi="Cambria" w:cs="Times New Roman"/>
                <w:color w:val="FF0000"/>
                <w:lang w:eastAsia="es-CO"/>
              </w:rPr>
              <w:t>92</w:t>
            </w:r>
          </w:p>
        </w:tc>
      </w:tr>
      <w:tr w:rsidR="00C227F1" w:rsidRPr="00C227F1" w14:paraId="016F1912" w14:textId="77777777" w:rsidTr="00C227F1">
        <w:trPr>
          <w:trHeight w:val="300"/>
        </w:trPr>
        <w:tc>
          <w:tcPr>
            <w:tcW w:w="1168" w:type="dxa"/>
            <w:tcBorders>
              <w:top w:val="nil"/>
              <w:left w:val="single" w:sz="8" w:space="0" w:color="auto"/>
              <w:bottom w:val="single" w:sz="8" w:space="0" w:color="auto"/>
              <w:right w:val="single" w:sz="8" w:space="0" w:color="auto"/>
            </w:tcBorders>
            <w:shd w:val="clear" w:color="auto" w:fill="auto"/>
            <w:vAlign w:val="center"/>
            <w:hideMark/>
          </w:tcPr>
          <w:p w14:paraId="789771D4" w14:textId="77777777" w:rsidR="00C227F1" w:rsidRPr="00C227F1" w:rsidRDefault="00C227F1" w:rsidP="00C227F1">
            <w:pPr>
              <w:spacing w:after="0" w:line="240" w:lineRule="auto"/>
              <w:jc w:val="right"/>
              <w:rPr>
                <w:rFonts w:ascii="Cambria" w:eastAsia="Times New Roman" w:hAnsi="Cambria" w:cs="Times New Roman"/>
                <w:color w:val="FF0000"/>
                <w:lang w:eastAsia="es-CO"/>
              </w:rPr>
            </w:pPr>
            <w:r w:rsidRPr="00C227F1">
              <w:rPr>
                <w:rFonts w:ascii="Cambria" w:eastAsia="Times New Roman" w:hAnsi="Cambria" w:cs="Times New Roman"/>
                <w:color w:val="FF0000"/>
                <w:lang w:eastAsia="es-CO"/>
              </w:rPr>
              <w:t>5</w:t>
            </w:r>
          </w:p>
        </w:tc>
        <w:tc>
          <w:tcPr>
            <w:tcW w:w="1288" w:type="dxa"/>
            <w:tcBorders>
              <w:top w:val="nil"/>
              <w:left w:val="nil"/>
              <w:bottom w:val="single" w:sz="8" w:space="0" w:color="auto"/>
              <w:right w:val="single" w:sz="8" w:space="0" w:color="auto"/>
            </w:tcBorders>
            <w:shd w:val="clear" w:color="auto" w:fill="auto"/>
            <w:vAlign w:val="center"/>
            <w:hideMark/>
          </w:tcPr>
          <w:p w14:paraId="64F6DB35" w14:textId="77777777" w:rsidR="00C227F1" w:rsidRPr="00C227F1" w:rsidRDefault="00C227F1" w:rsidP="00C227F1">
            <w:pPr>
              <w:spacing w:after="0" w:line="240" w:lineRule="auto"/>
              <w:jc w:val="right"/>
              <w:rPr>
                <w:rFonts w:ascii="Cambria" w:eastAsia="Times New Roman" w:hAnsi="Cambria" w:cs="Times New Roman"/>
                <w:color w:val="FF0000"/>
                <w:lang w:eastAsia="es-CO"/>
              </w:rPr>
            </w:pPr>
            <w:r w:rsidRPr="00C227F1">
              <w:rPr>
                <w:rFonts w:ascii="Cambria" w:eastAsia="Times New Roman" w:hAnsi="Cambria" w:cs="Times New Roman"/>
                <w:color w:val="FF0000"/>
                <w:lang w:eastAsia="es-CO"/>
              </w:rPr>
              <w:t>4</w:t>
            </w:r>
          </w:p>
        </w:tc>
        <w:tc>
          <w:tcPr>
            <w:tcW w:w="1174" w:type="dxa"/>
            <w:tcBorders>
              <w:top w:val="nil"/>
              <w:left w:val="nil"/>
              <w:bottom w:val="single" w:sz="8" w:space="0" w:color="auto"/>
              <w:right w:val="single" w:sz="8" w:space="0" w:color="auto"/>
            </w:tcBorders>
            <w:shd w:val="clear" w:color="auto" w:fill="auto"/>
            <w:vAlign w:val="center"/>
            <w:hideMark/>
          </w:tcPr>
          <w:p w14:paraId="6D447092" w14:textId="77777777" w:rsidR="00C227F1" w:rsidRPr="00C227F1" w:rsidRDefault="00C227F1" w:rsidP="00C227F1">
            <w:pPr>
              <w:spacing w:after="0" w:line="240" w:lineRule="auto"/>
              <w:jc w:val="right"/>
              <w:rPr>
                <w:rFonts w:ascii="Cambria" w:eastAsia="Times New Roman" w:hAnsi="Cambria" w:cs="Times New Roman"/>
                <w:color w:val="FF0000"/>
                <w:lang w:eastAsia="es-CO"/>
              </w:rPr>
            </w:pPr>
            <w:r w:rsidRPr="00C227F1">
              <w:rPr>
                <w:rFonts w:ascii="Cambria" w:eastAsia="Times New Roman" w:hAnsi="Cambria" w:cs="Times New Roman"/>
                <w:color w:val="FF0000"/>
                <w:lang w:eastAsia="es-CO"/>
              </w:rPr>
              <w:t>3</w:t>
            </w:r>
          </w:p>
        </w:tc>
        <w:tc>
          <w:tcPr>
            <w:tcW w:w="1170" w:type="dxa"/>
            <w:tcBorders>
              <w:top w:val="nil"/>
              <w:left w:val="nil"/>
              <w:bottom w:val="single" w:sz="8" w:space="0" w:color="auto"/>
              <w:right w:val="single" w:sz="8" w:space="0" w:color="auto"/>
            </w:tcBorders>
            <w:shd w:val="clear" w:color="auto" w:fill="auto"/>
            <w:vAlign w:val="center"/>
            <w:hideMark/>
          </w:tcPr>
          <w:p w14:paraId="759F7597" w14:textId="77777777" w:rsidR="00C227F1" w:rsidRPr="00C227F1" w:rsidRDefault="00C227F1" w:rsidP="00C227F1">
            <w:pPr>
              <w:spacing w:after="0" w:line="240" w:lineRule="auto"/>
              <w:jc w:val="right"/>
              <w:rPr>
                <w:rFonts w:ascii="Cambria" w:eastAsia="Times New Roman" w:hAnsi="Cambria" w:cs="Times New Roman"/>
                <w:color w:val="FF0000"/>
                <w:lang w:eastAsia="es-CO"/>
              </w:rPr>
            </w:pPr>
            <w:r w:rsidRPr="00C227F1">
              <w:rPr>
                <w:rFonts w:ascii="Cambria" w:eastAsia="Times New Roman" w:hAnsi="Cambria" w:cs="Times New Roman"/>
                <w:color w:val="FF0000"/>
                <w:lang w:eastAsia="es-CO"/>
              </w:rPr>
              <w:t>89</w:t>
            </w:r>
          </w:p>
        </w:tc>
      </w:tr>
      <w:tr w:rsidR="00C227F1" w:rsidRPr="00C227F1" w14:paraId="795D79AA" w14:textId="77777777" w:rsidTr="00C227F1">
        <w:trPr>
          <w:trHeight w:val="300"/>
        </w:trPr>
        <w:tc>
          <w:tcPr>
            <w:tcW w:w="1168" w:type="dxa"/>
            <w:tcBorders>
              <w:top w:val="nil"/>
              <w:left w:val="single" w:sz="8" w:space="0" w:color="auto"/>
              <w:bottom w:val="single" w:sz="8" w:space="0" w:color="auto"/>
              <w:right w:val="single" w:sz="8" w:space="0" w:color="auto"/>
            </w:tcBorders>
            <w:shd w:val="clear" w:color="auto" w:fill="auto"/>
            <w:vAlign w:val="center"/>
            <w:hideMark/>
          </w:tcPr>
          <w:p w14:paraId="1E217AB8" w14:textId="77777777" w:rsidR="00C227F1" w:rsidRPr="00C227F1" w:rsidRDefault="00C227F1" w:rsidP="00C227F1">
            <w:pPr>
              <w:spacing w:after="0" w:line="240" w:lineRule="auto"/>
              <w:jc w:val="right"/>
              <w:rPr>
                <w:rFonts w:ascii="Cambria" w:eastAsia="Times New Roman" w:hAnsi="Cambria" w:cs="Times New Roman"/>
                <w:color w:val="FF0000"/>
                <w:lang w:eastAsia="es-CO"/>
              </w:rPr>
            </w:pPr>
            <w:r w:rsidRPr="00C227F1">
              <w:rPr>
                <w:rFonts w:ascii="Cambria" w:eastAsia="Times New Roman" w:hAnsi="Cambria" w:cs="Times New Roman"/>
                <w:color w:val="FF0000"/>
                <w:lang w:eastAsia="es-CO"/>
              </w:rPr>
              <w:t>6</w:t>
            </w:r>
          </w:p>
        </w:tc>
        <w:tc>
          <w:tcPr>
            <w:tcW w:w="1288" w:type="dxa"/>
            <w:tcBorders>
              <w:top w:val="nil"/>
              <w:left w:val="nil"/>
              <w:bottom w:val="single" w:sz="8" w:space="0" w:color="auto"/>
              <w:right w:val="single" w:sz="8" w:space="0" w:color="auto"/>
            </w:tcBorders>
            <w:shd w:val="clear" w:color="auto" w:fill="auto"/>
            <w:vAlign w:val="center"/>
            <w:hideMark/>
          </w:tcPr>
          <w:p w14:paraId="056D9AA6" w14:textId="77777777" w:rsidR="00C227F1" w:rsidRPr="00C227F1" w:rsidRDefault="00C227F1" w:rsidP="00C227F1">
            <w:pPr>
              <w:spacing w:after="0" w:line="240" w:lineRule="auto"/>
              <w:jc w:val="right"/>
              <w:rPr>
                <w:rFonts w:ascii="Cambria" w:eastAsia="Times New Roman" w:hAnsi="Cambria" w:cs="Times New Roman"/>
                <w:color w:val="FF0000"/>
                <w:lang w:eastAsia="es-CO"/>
              </w:rPr>
            </w:pPr>
            <w:r w:rsidRPr="00C227F1">
              <w:rPr>
                <w:rFonts w:ascii="Cambria" w:eastAsia="Times New Roman" w:hAnsi="Cambria" w:cs="Times New Roman"/>
                <w:color w:val="FF0000"/>
                <w:lang w:eastAsia="es-CO"/>
              </w:rPr>
              <w:t>1</w:t>
            </w:r>
          </w:p>
        </w:tc>
        <w:tc>
          <w:tcPr>
            <w:tcW w:w="1174" w:type="dxa"/>
            <w:tcBorders>
              <w:top w:val="nil"/>
              <w:left w:val="nil"/>
              <w:bottom w:val="single" w:sz="8" w:space="0" w:color="auto"/>
              <w:right w:val="single" w:sz="8" w:space="0" w:color="auto"/>
            </w:tcBorders>
            <w:shd w:val="clear" w:color="auto" w:fill="auto"/>
            <w:vAlign w:val="center"/>
            <w:hideMark/>
          </w:tcPr>
          <w:p w14:paraId="58D27AF4" w14:textId="77777777" w:rsidR="00C227F1" w:rsidRPr="00C227F1" w:rsidRDefault="00C227F1" w:rsidP="00C227F1">
            <w:pPr>
              <w:spacing w:after="0" w:line="240" w:lineRule="auto"/>
              <w:jc w:val="right"/>
              <w:rPr>
                <w:rFonts w:ascii="Cambria" w:eastAsia="Times New Roman" w:hAnsi="Cambria" w:cs="Times New Roman"/>
                <w:color w:val="FF0000"/>
                <w:lang w:eastAsia="es-CO"/>
              </w:rPr>
            </w:pPr>
            <w:r w:rsidRPr="00C227F1">
              <w:rPr>
                <w:rFonts w:ascii="Cambria" w:eastAsia="Times New Roman" w:hAnsi="Cambria" w:cs="Times New Roman"/>
                <w:color w:val="FF0000"/>
                <w:lang w:eastAsia="es-CO"/>
              </w:rPr>
              <w:t>3</w:t>
            </w:r>
          </w:p>
        </w:tc>
        <w:tc>
          <w:tcPr>
            <w:tcW w:w="1170" w:type="dxa"/>
            <w:tcBorders>
              <w:top w:val="nil"/>
              <w:left w:val="nil"/>
              <w:bottom w:val="single" w:sz="8" w:space="0" w:color="auto"/>
              <w:right w:val="single" w:sz="8" w:space="0" w:color="auto"/>
            </w:tcBorders>
            <w:shd w:val="clear" w:color="auto" w:fill="auto"/>
            <w:vAlign w:val="center"/>
            <w:hideMark/>
          </w:tcPr>
          <w:p w14:paraId="1DC3BE05" w14:textId="77777777" w:rsidR="00C227F1" w:rsidRPr="00C227F1" w:rsidRDefault="00C227F1" w:rsidP="00C227F1">
            <w:pPr>
              <w:spacing w:after="0" w:line="240" w:lineRule="auto"/>
              <w:jc w:val="right"/>
              <w:rPr>
                <w:rFonts w:ascii="Cambria" w:eastAsia="Times New Roman" w:hAnsi="Cambria" w:cs="Times New Roman"/>
                <w:color w:val="FF0000"/>
                <w:lang w:eastAsia="es-CO"/>
              </w:rPr>
            </w:pPr>
            <w:r w:rsidRPr="00C227F1">
              <w:rPr>
                <w:rFonts w:ascii="Cambria" w:eastAsia="Times New Roman" w:hAnsi="Cambria" w:cs="Times New Roman"/>
                <w:color w:val="FF0000"/>
                <w:lang w:eastAsia="es-CO"/>
              </w:rPr>
              <w:t>78</w:t>
            </w:r>
          </w:p>
        </w:tc>
      </w:tr>
    </w:tbl>
    <w:p w14:paraId="684D6A0B" w14:textId="77777777" w:rsidR="00C227F1" w:rsidRPr="004F3CA6" w:rsidRDefault="00C227F1" w:rsidP="009D7A9B">
      <w:pPr>
        <w:pStyle w:val="Prrafodelista"/>
      </w:pPr>
    </w:p>
    <w:p w14:paraId="224DE339" w14:textId="77777777" w:rsidR="00884EE9" w:rsidRPr="004F3CA6" w:rsidRDefault="00F85C5C">
      <w:pPr>
        <w:pStyle w:val="Ttulo3"/>
      </w:pPr>
      <w:r w:rsidRPr="004F3CA6">
        <w:t>Estructura Normalizada:</w:t>
      </w:r>
    </w:p>
    <w:p w14:paraId="2112BE2D" w14:textId="77777777" w:rsidR="00884EE9" w:rsidRPr="004F3CA6" w:rsidRDefault="00F85C5C">
      <w:pPr>
        <w:pStyle w:val="Ttulo4"/>
      </w:pPr>
      <w:r w:rsidRPr="004F3CA6">
        <w:t>Tabla Estudiantes: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4316"/>
      </w:tblGrid>
      <w:tr w:rsidR="00884EE9" w:rsidRPr="004F3CA6" w14:paraId="2E9A15DA" w14:textId="77777777" w:rsidTr="00153D77">
        <w:tc>
          <w:tcPr>
            <w:tcW w:w="4320" w:type="dxa"/>
          </w:tcPr>
          <w:p w14:paraId="67168E3A" w14:textId="77777777" w:rsidR="00884EE9" w:rsidRPr="004F3CA6" w:rsidRDefault="00F85C5C">
            <w:proofErr w:type="spellStart"/>
            <w:r w:rsidRPr="004F3CA6">
              <w:t>id_estudiante</w:t>
            </w:r>
            <w:proofErr w:type="spellEnd"/>
          </w:p>
        </w:tc>
        <w:tc>
          <w:tcPr>
            <w:tcW w:w="4320" w:type="dxa"/>
          </w:tcPr>
          <w:p w14:paraId="675B24A7" w14:textId="77777777" w:rsidR="00884EE9" w:rsidRPr="004F3CA6" w:rsidRDefault="00F85C5C">
            <w:proofErr w:type="spellStart"/>
            <w:r w:rsidRPr="004F3CA6">
              <w:t>nombre_estudiante</w:t>
            </w:r>
            <w:proofErr w:type="spellEnd"/>
          </w:p>
        </w:tc>
      </w:tr>
      <w:tr w:rsidR="00884EE9" w:rsidRPr="004F3CA6" w14:paraId="6101FC5E" w14:textId="77777777" w:rsidTr="00153D77">
        <w:tc>
          <w:tcPr>
            <w:tcW w:w="4320" w:type="dxa"/>
          </w:tcPr>
          <w:p w14:paraId="68451759" w14:textId="77777777" w:rsidR="00884EE9" w:rsidRPr="004F3CA6" w:rsidRDefault="00F85C5C">
            <w:r w:rsidRPr="004F3CA6">
              <w:t>1</w:t>
            </w:r>
          </w:p>
        </w:tc>
        <w:tc>
          <w:tcPr>
            <w:tcW w:w="4320" w:type="dxa"/>
          </w:tcPr>
          <w:p w14:paraId="3D9D924A" w14:textId="77777777" w:rsidR="00884EE9" w:rsidRPr="004F3CA6" w:rsidRDefault="00F85C5C">
            <w:r w:rsidRPr="004F3CA6">
              <w:t>Juan Pérez</w:t>
            </w:r>
          </w:p>
        </w:tc>
      </w:tr>
      <w:tr w:rsidR="00884EE9" w:rsidRPr="004F3CA6" w14:paraId="62218DAC" w14:textId="77777777" w:rsidTr="00153D77">
        <w:tc>
          <w:tcPr>
            <w:tcW w:w="4320" w:type="dxa"/>
          </w:tcPr>
          <w:p w14:paraId="243B9A09" w14:textId="77777777" w:rsidR="00884EE9" w:rsidRPr="004F3CA6" w:rsidRDefault="00F85C5C">
            <w:r w:rsidRPr="004F3CA6">
              <w:t>2</w:t>
            </w:r>
          </w:p>
        </w:tc>
        <w:tc>
          <w:tcPr>
            <w:tcW w:w="4320" w:type="dxa"/>
          </w:tcPr>
          <w:p w14:paraId="1D9116BA" w14:textId="77777777" w:rsidR="00884EE9" w:rsidRPr="004F3CA6" w:rsidRDefault="00F85C5C">
            <w:r w:rsidRPr="004F3CA6">
              <w:t>María López</w:t>
            </w:r>
          </w:p>
        </w:tc>
      </w:tr>
      <w:tr w:rsidR="00884EE9" w:rsidRPr="004F3CA6" w14:paraId="02A057B7" w14:textId="77777777" w:rsidTr="00153D77">
        <w:tc>
          <w:tcPr>
            <w:tcW w:w="4320" w:type="dxa"/>
          </w:tcPr>
          <w:p w14:paraId="3C44F0DA" w14:textId="77777777" w:rsidR="00884EE9" w:rsidRPr="004F3CA6" w:rsidRDefault="00F85C5C">
            <w:r w:rsidRPr="004F3CA6">
              <w:t>4</w:t>
            </w:r>
          </w:p>
        </w:tc>
        <w:tc>
          <w:tcPr>
            <w:tcW w:w="4320" w:type="dxa"/>
          </w:tcPr>
          <w:p w14:paraId="3BD8AE37" w14:textId="77777777" w:rsidR="00884EE9" w:rsidRPr="004F3CA6" w:rsidRDefault="00F85C5C">
            <w:r w:rsidRPr="004F3CA6">
              <w:t>Sofía Ramírez</w:t>
            </w:r>
          </w:p>
        </w:tc>
      </w:tr>
    </w:tbl>
    <w:p w14:paraId="5C51B1E3" w14:textId="77777777" w:rsidR="00884EE9" w:rsidRPr="004F3CA6" w:rsidRDefault="00F85C5C">
      <w:pPr>
        <w:pStyle w:val="Ttulo4"/>
      </w:pPr>
      <w:r w:rsidRPr="004F3CA6">
        <w:t>Tabla Asignaturas: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884EE9" w:rsidRPr="004F3CA6" w14:paraId="0624DA27" w14:textId="77777777" w:rsidTr="00153D77">
        <w:tc>
          <w:tcPr>
            <w:tcW w:w="4320" w:type="dxa"/>
          </w:tcPr>
          <w:p w14:paraId="45224A54" w14:textId="77777777" w:rsidR="00884EE9" w:rsidRPr="004F3CA6" w:rsidRDefault="00F85C5C">
            <w:proofErr w:type="spellStart"/>
            <w:r w:rsidRPr="004F3CA6">
              <w:t>id_asignatura</w:t>
            </w:r>
            <w:proofErr w:type="spellEnd"/>
          </w:p>
        </w:tc>
        <w:tc>
          <w:tcPr>
            <w:tcW w:w="4320" w:type="dxa"/>
          </w:tcPr>
          <w:p w14:paraId="4F8A4278" w14:textId="77777777" w:rsidR="00884EE9" w:rsidRPr="004F3CA6" w:rsidRDefault="00F85C5C">
            <w:r w:rsidRPr="004F3CA6">
              <w:t>asignatura</w:t>
            </w:r>
          </w:p>
        </w:tc>
      </w:tr>
      <w:tr w:rsidR="00884EE9" w:rsidRPr="004F3CA6" w14:paraId="3B11CDC4" w14:textId="77777777" w:rsidTr="00153D77">
        <w:tc>
          <w:tcPr>
            <w:tcW w:w="4320" w:type="dxa"/>
          </w:tcPr>
          <w:p w14:paraId="4ED1B480" w14:textId="77777777" w:rsidR="00884EE9" w:rsidRPr="004F3CA6" w:rsidRDefault="00F85C5C">
            <w:r w:rsidRPr="004F3CA6">
              <w:t>1</w:t>
            </w:r>
          </w:p>
        </w:tc>
        <w:tc>
          <w:tcPr>
            <w:tcW w:w="4320" w:type="dxa"/>
          </w:tcPr>
          <w:p w14:paraId="5E068464" w14:textId="77777777" w:rsidR="00884EE9" w:rsidRPr="004F3CA6" w:rsidRDefault="00F85C5C">
            <w:r w:rsidRPr="004F3CA6">
              <w:t>Matemáticas</w:t>
            </w:r>
          </w:p>
        </w:tc>
      </w:tr>
      <w:tr w:rsidR="00884EE9" w:rsidRPr="004F3CA6" w14:paraId="2737D02D" w14:textId="77777777" w:rsidTr="00153D77">
        <w:tc>
          <w:tcPr>
            <w:tcW w:w="4320" w:type="dxa"/>
          </w:tcPr>
          <w:p w14:paraId="350F9F16" w14:textId="77777777" w:rsidR="00884EE9" w:rsidRPr="004F3CA6" w:rsidRDefault="00F85C5C">
            <w:r w:rsidRPr="004F3CA6">
              <w:t>2</w:t>
            </w:r>
          </w:p>
        </w:tc>
        <w:tc>
          <w:tcPr>
            <w:tcW w:w="4320" w:type="dxa"/>
          </w:tcPr>
          <w:p w14:paraId="3356E263" w14:textId="77777777" w:rsidR="00884EE9" w:rsidRPr="004F3CA6" w:rsidRDefault="00F85C5C">
            <w:r w:rsidRPr="004F3CA6">
              <w:t>Física</w:t>
            </w:r>
          </w:p>
        </w:tc>
      </w:tr>
      <w:tr w:rsidR="00884EE9" w:rsidRPr="004F3CA6" w14:paraId="450DBDDC" w14:textId="77777777" w:rsidTr="00153D77">
        <w:tc>
          <w:tcPr>
            <w:tcW w:w="4320" w:type="dxa"/>
          </w:tcPr>
          <w:p w14:paraId="233A0A84" w14:textId="77777777" w:rsidR="00884EE9" w:rsidRPr="004F3CA6" w:rsidRDefault="00F85C5C">
            <w:r w:rsidRPr="004F3CA6">
              <w:t>3</w:t>
            </w:r>
          </w:p>
        </w:tc>
        <w:tc>
          <w:tcPr>
            <w:tcW w:w="4320" w:type="dxa"/>
          </w:tcPr>
          <w:p w14:paraId="04B23E54" w14:textId="77777777" w:rsidR="00884EE9" w:rsidRPr="004F3CA6" w:rsidRDefault="00F85C5C">
            <w:r w:rsidRPr="004F3CA6">
              <w:t>Historia</w:t>
            </w:r>
          </w:p>
        </w:tc>
      </w:tr>
    </w:tbl>
    <w:p w14:paraId="3B39743E" w14:textId="77777777" w:rsidR="00884EE9" w:rsidRPr="004F3CA6" w:rsidRDefault="00F85C5C">
      <w:pPr>
        <w:pStyle w:val="Ttulo4"/>
      </w:pPr>
      <w:r w:rsidRPr="004F3CA6">
        <w:t>Tabla Profesores: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4"/>
        <w:gridCol w:w="2877"/>
        <w:gridCol w:w="2879"/>
      </w:tblGrid>
      <w:tr w:rsidR="00884EE9" w:rsidRPr="004F3CA6" w14:paraId="5BDCCBCB" w14:textId="77777777" w:rsidTr="00153D77">
        <w:tc>
          <w:tcPr>
            <w:tcW w:w="2880" w:type="dxa"/>
          </w:tcPr>
          <w:p w14:paraId="262D47C4" w14:textId="77777777" w:rsidR="00884EE9" w:rsidRPr="004F3CA6" w:rsidRDefault="00F85C5C">
            <w:proofErr w:type="spellStart"/>
            <w:r w:rsidRPr="004F3CA6">
              <w:t>id_profesor</w:t>
            </w:r>
            <w:proofErr w:type="spellEnd"/>
          </w:p>
        </w:tc>
        <w:tc>
          <w:tcPr>
            <w:tcW w:w="2880" w:type="dxa"/>
          </w:tcPr>
          <w:p w14:paraId="3226EA7E" w14:textId="77777777" w:rsidR="00884EE9" w:rsidRPr="004F3CA6" w:rsidRDefault="00F85C5C">
            <w:proofErr w:type="spellStart"/>
            <w:r w:rsidRPr="004F3CA6">
              <w:t>nombre_profesor</w:t>
            </w:r>
            <w:proofErr w:type="spellEnd"/>
          </w:p>
        </w:tc>
        <w:tc>
          <w:tcPr>
            <w:tcW w:w="2880" w:type="dxa"/>
          </w:tcPr>
          <w:p w14:paraId="19FEB7C5" w14:textId="77777777" w:rsidR="00884EE9" w:rsidRPr="004F3CA6" w:rsidRDefault="00F85C5C">
            <w:proofErr w:type="spellStart"/>
            <w:r w:rsidRPr="004F3CA6">
              <w:t>departamento_profesor</w:t>
            </w:r>
            <w:proofErr w:type="spellEnd"/>
          </w:p>
        </w:tc>
      </w:tr>
      <w:tr w:rsidR="00884EE9" w:rsidRPr="004F3CA6" w14:paraId="2FFE68BA" w14:textId="77777777" w:rsidTr="00153D77">
        <w:tc>
          <w:tcPr>
            <w:tcW w:w="2880" w:type="dxa"/>
          </w:tcPr>
          <w:p w14:paraId="408312AC" w14:textId="77777777" w:rsidR="00884EE9" w:rsidRPr="004F3CA6" w:rsidRDefault="00F85C5C">
            <w:r w:rsidRPr="004F3CA6">
              <w:t>1</w:t>
            </w:r>
          </w:p>
        </w:tc>
        <w:tc>
          <w:tcPr>
            <w:tcW w:w="2880" w:type="dxa"/>
          </w:tcPr>
          <w:p w14:paraId="7F7027D9" w14:textId="77777777" w:rsidR="00884EE9" w:rsidRPr="004F3CA6" w:rsidRDefault="00F85C5C">
            <w:r w:rsidRPr="004F3CA6">
              <w:t>Ana Gómez</w:t>
            </w:r>
          </w:p>
        </w:tc>
        <w:tc>
          <w:tcPr>
            <w:tcW w:w="2880" w:type="dxa"/>
          </w:tcPr>
          <w:p w14:paraId="0CB5A818" w14:textId="77777777" w:rsidR="00884EE9" w:rsidRPr="004F3CA6" w:rsidRDefault="00F85C5C">
            <w:r w:rsidRPr="004F3CA6">
              <w:t>Ciencias Básicas</w:t>
            </w:r>
          </w:p>
        </w:tc>
      </w:tr>
      <w:tr w:rsidR="00884EE9" w:rsidRPr="004F3CA6" w14:paraId="0A3DACA0" w14:textId="77777777" w:rsidTr="00153D77">
        <w:tc>
          <w:tcPr>
            <w:tcW w:w="2880" w:type="dxa"/>
          </w:tcPr>
          <w:p w14:paraId="4E047066" w14:textId="77777777" w:rsidR="00884EE9" w:rsidRPr="004F3CA6" w:rsidRDefault="00F85C5C">
            <w:r w:rsidRPr="004F3CA6">
              <w:t>2</w:t>
            </w:r>
          </w:p>
        </w:tc>
        <w:tc>
          <w:tcPr>
            <w:tcW w:w="2880" w:type="dxa"/>
          </w:tcPr>
          <w:p w14:paraId="1B58E82D" w14:textId="77777777" w:rsidR="00884EE9" w:rsidRPr="004F3CA6" w:rsidRDefault="00F85C5C">
            <w:r w:rsidRPr="004F3CA6">
              <w:t>Luis Torres</w:t>
            </w:r>
          </w:p>
        </w:tc>
        <w:tc>
          <w:tcPr>
            <w:tcW w:w="2880" w:type="dxa"/>
          </w:tcPr>
          <w:p w14:paraId="3CCFC823" w14:textId="77777777" w:rsidR="00884EE9" w:rsidRPr="004F3CA6" w:rsidRDefault="00F85C5C">
            <w:r w:rsidRPr="004F3CA6">
              <w:t>Ciencias Básicas</w:t>
            </w:r>
          </w:p>
        </w:tc>
      </w:tr>
      <w:tr w:rsidR="00884EE9" w:rsidRPr="004F3CA6" w14:paraId="1ADABC59" w14:textId="77777777" w:rsidTr="00153D77">
        <w:tc>
          <w:tcPr>
            <w:tcW w:w="2880" w:type="dxa"/>
          </w:tcPr>
          <w:p w14:paraId="7B143BA8" w14:textId="77777777" w:rsidR="00884EE9" w:rsidRPr="004F3CA6" w:rsidRDefault="00F85C5C">
            <w:r w:rsidRPr="004F3CA6">
              <w:t>3</w:t>
            </w:r>
          </w:p>
        </w:tc>
        <w:tc>
          <w:tcPr>
            <w:tcW w:w="2880" w:type="dxa"/>
          </w:tcPr>
          <w:p w14:paraId="52418B73" w14:textId="77777777" w:rsidR="00884EE9" w:rsidRPr="004F3CA6" w:rsidRDefault="00F85C5C">
            <w:r w:rsidRPr="004F3CA6">
              <w:t>Laura Gómez</w:t>
            </w:r>
          </w:p>
        </w:tc>
        <w:tc>
          <w:tcPr>
            <w:tcW w:w="2880" w:type="dxa"/>
          </w:tcPr>
          <w:p w14:paraId="378F9883" w14:textId="77777777" w:rsidR="00884EE9" w:rsidRPr="004F3CA6" w:rsidRDefault="00F85C5C">
            <w:r w:rsidRPr="004F3CA6">
              <w:t>Ciencias Sociales</w:t>
            </w:r>
          </w:p>
        </w:tc>
      </w:tr>
    </w:tbl>
    <w:p w14:paraId="5478653E" w14:textId="77777777" w:rsidR="00884EE9" w:rsidRPr="004F3CA6" w:rsidRDefault="00F85C5C">
      <w:pPr>
        <w:pStyle w:val="Ttulo4"/>
      </w:pPr>
      <w:r w:rsidRPr="004F3CA6">
        <w:lastRenderedPageBreak/>
        <w:t xml:space="preserve">Tabla </w:t>
      </w:r>
      <w:proofErr w:type="spellStart"/>
      <w:r w:rsidRPr="004F3CA6">
        <w:t>Historial_Academico</w:t>
      </w:r>
      <w:proofErr w:type="spellEnd"/>
      <w:r w:rsidRPr="004F3CA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726"/>
        <w:gridCol w:w="1727"/>
        <w:gridCol w:w="1726"/>
        <w:gridCol w:w="1726"/>
      </w:tblGrid>
      <w:tr w:rsidR="00884EE9" w:rsidRPr="004F3CA6" w14:paraId="44893947" w14:textId="77777777" w:rsidTr="00153D77">
        <w:tc>
          <w:tcPr>
            <w:tcW w:w="1728" w:type="dxa"/>
          </w:tcPr>
          <w:p w14:paraId="29D0DD3B" w14:textId="77777777" w:rsidR="00884EE9" w:rsidRPr="004F3CA6" w:rsidRDefault="00F85C5C">
            <w:proofErr w:type="spellStart"/>
            <w:r w:rsidRPr="004F3CA6">
              <w:t>id_historial</w:t>
            </w:r>
            <w:proofErr w:type="spellEnd"/>
          </w:p>
        </w:tc>
        <w:tc>
          <w:tcPr>
            <w:tcW w:w="1728" w:type="dxa"/>
          </w:tcPr>
          <w:p w14:paraId="4CC3F4E1" w14:textId="77777777" w:rsidR="00884EE9" w:rsidRPr="004F3CA6" w:rsidRDefault="00F85C5C">
            <w:proofErr w:type="spellStart"/>
            <w:r w:rsidRPr="004F3CA6">
              <w:t>id_estudiante</w:t>
            </w:r>
            <w:proofErr w:type="spellEnd"/>
          </w:p>
        </w:tc>
        <w:tc>
          <w:tcPr>
            <w:tcW w:w="1728" w:type="dxa"/>
          </w:tcPr>
          <w:p w14:paraId="14962A6A" w14:textId="77777777" w:rsidR="00884EE9" w:rsidRPr="004F3CA6" w:rsidRDefault="00F85C5C">
            <w:proofErr w:type="spellStart"/>
            <w:r w:rsidRPr="004F3CA6">
              <w:t>id_asignatura</w:t>
            </w:r>
            <w:proofErr w:type="spellEnd"/>
          </w:p>
        </w:tc>
        <w:tc>
          <w:tcPr>
            <w:tcW w:w="1728" w:type="dxa"/>
          </w:tcPr>
          <w:p w14:paraId="5FE5F3B5" w14:textId="77777777" w:rsidR="00884EE9" w:rsidRPr="004F3CA6" w:rsidRDefault="00F85C5C">
            <w:proofErr w:type="spellStart"/>
            <w:r w:rsidRPr="004F3CA6">
              <w:t>id_profesor</w:t>
            </w:r>
            <w:proofErr w:type="spellEnd"/>
          </w:p>
        </w:tc>
        <w:tc>
          <w:tcPr>
            <w:tcW w:w="1728" w:type="dxa"/>
          </w:tcPr>
          <w:p w14:paraId="13C3405F" w14:textId="77777777" w:rsidR="00884EE9" w:rsidRPr="004F3CA6" w:rsidRDefault="00F85C5C">
            <w:proofErr w:type="spellStart"/>
            <w:r w:rsidRPr="004F3CA6">
              <w:t>calificacion</w:t>
            </w:r>
            <w:proofErr w:type="spellEnd"/>
          </w:p>
        </w:tc>
      </w:tr>
      <w:tr w:rsidR="00884EE9" w:rsidRPr="004F3CA6" w14:paraId="7CB45B1A" w14:textId="77777777" w:rsidTr="00153D77">
        <w:tc>
          <w:tcPr>
            <w:tcW w:w="1728" w:type="dxa"/>
          </w:tcPr>
          <w:p w14:paraId="5F673E8B" w14:textId="77777777" w:rsidR="00884EE9" w:rsidRPr="004F3CA6" w:rsidRDefault="00F85C5C">
            <w:r w:rsidRPr="004F3CA6">
              <w:t>1</w:t>
            </w:r>
          </w:p>
        </w:tc>
        <w:tc>
          <w:tcPr>
            <w:tcW w:w="1728" w:type="dxa"/>
          </w:tcPr>
          <w:p w14:paraId="16D74DF7" w14:textId="77777777" w:rsidR="00884EE9" w:rsidRPr="004F3CA6" w:rsidRDefault="00F85C5C">
            <w:r w:rsidRPr="004F3CA6">
              <w:t>1</w:t>
            </w:r>
          </w:p>
        </w:tc>
        <w:tc>
          <w:tcPr>
            <w:tcW w:w="1728" w:type="dxa"/>
          </w:tcPr>
          <w:p w14:paraId="5CD6ACAF" w14:textId="77777777" w:rsidR="00884EE9" w:rsidRPr="004F3CA6" w:rsidRDefault="00F85C5C">
            <w:r w:rsidRPr="004F3CA6">
              <w:t>1</w:t>
            </w:r>
          </w:p>
        </w:tc>
        <w:tc>
          <w:tcPr>
            <w:tcW w:w="1728" w:type="dxa"/>
          </w:tcPr>
          <w:p w14:paraId="32AB9901" w14:textId="77777777" w:rsidR="00884EE9" w:rsidRPr="004F3CA6" w:rsidRDefault="00F85C5C">
            <w:r w:rsidRPr="004F3CA6">
              <w:t>1</w:t>
            </w:r>
          </w:p>
        </w:tc>
        <w:tc>
          <w:tcPr>
            <w:tcW w:w="1728" w:type="dxa"/>
          </w:tcPr>
          <w:p w14:paraId="7C19969F" w14:textId="77777777" w:rsidR="00884EE9" w:rsidRPr="004F3CA6" w:rsidRDefault="00F85C5C">
            <w:r w:rsidRPr="004F3CA6">
              <w:t>90</w:t>
            </w:r>
          </w:p>
        </w:tc>
      </w:tr>
      <w:tr w:rsidR="00884EE9" w:rsidRPr="004F3CA6" w14:paraId="3C4566A3" w14:textId="77777777" w:rsidTr="00153D77">
        <w:tc>
          <w:tcPr>
            <w:tcW w:w="1728" w:type="dxa"/>
          </w:tcPr>
          <w:p w14:paraId="2E17F2B3" w14:textId="77777777" w:rsidR="00884EE9" w:rsidRPr="004F3CA6" w:rsidRDefault="00F85C5C">
            <w:r w:rsidRPr="004F3CA6">
              <w:t>2</w:t>
            </w:r>
          </w:p>
        </w:tc>
        <w:tc>
          <w:tcPr>
            <w:tcW w:w="1728" w:type="dxa"/>
          </w:tcPr>
          <w:p w14:paraId="67C69969" w14:textId="77777777" w:rsidR="00884EE9" w:rsidRPr="004F3CA6" w:rsidRDefault="00F85C5C">
            <w:r w:rsidRPr="004F3CA6">
              <w:t>2</w:t>
            </w:r>
          </w:p>
        </w:tc>
        <w:tc>
          <w:tcPr>
            <w:tcW w:w="1728" w:type="dxa"/>
          </w:tcPr>
          <w:p w14:paraId="48F84FEC" w14:textId="77777777" w:rsidR="00884EE9" w:rsidRPr="004F3CA6" w:rsidRDefault="00F85C5C">
            <w:r w:rsidRPr="004F3CA6">
              <w:t>2</w:t>
            </w:r>
          </w:p>
        </w:tc>
        <w:tc>
          <w:tcPr>
            <w:tcW w:w="1728" w:type="dxa"/>
          </w:tcPr>
          <w:p w14:paraId="791EF775" w14:textId="77777777" w:rsidR="00884EE9" w:rsidRPr="004F3CA6" w:rsidRDefault="00F85C5C">
            <w:r w:rsidRPr="004F3CA6">
              <w:t>2</w:t>
            </w:r>
          </w:p>
        </w:tc>
        <w:tc>
          <w:tcPr>
            <w:tcW w:w="1728" w:type="dxa"/>
          </w:tcPr>
          <w:p w14:paraId="340844D5" w14:textId="77777777" w:rsidR="00884EE9" w:rsidRPr="004F3CA6" w:rsidRDefault="00F85C5C">
            <w:r w:rsidRPr="004F3CA6">
              <w:t>85</w:t>
            </w:r>
          </w:p>
        </w:tc>
      </w:tr>
      <w:tr w:rsidR="00884EE9" w:rsidRPr="004F3CA6" w14:paraId="5F173868" w14:textId="77777777" w:rsidTr="00153D77">
        <w:tc>
          <w:tcPr>
            <w:tcW w:w="1728" w:type="dxa"/>
          </w:tcPr>
          <w:p w14:paraId="4D7F4B17" w14:textId="77777777" w:rsidR="00884EE9" w:rsidRPr="004F3CA6" w:rsidRDefault="00F85C5C">
            <w:r w:rsidRPr="004F3CA6">
              <w:t>3</w:t>
            </w:r>
          </w:p>
        </w:tc>
        <w:tc>
          <w:tcPr>
            <w:tcW w:w="1728" w:type="dxa"/>
          </w:tcPr>
          <w:p w14:paraId="27707CF6" w14:textId="77777777" w:rsidR="00884EE9" w:rsidRPr="004F3CA6" w:rsidRDefault="00F85C5C">
            <w:r w:rsidRPr="004F3CA6">
              <w:t>1</w:t>
            </w:r>
          </w:p>
        </w:tc>
        <w:tc>
          <w:tcPr>
            <w:tcW w:w="1728" w:type="dxa"/>
          </w:tcPr>
          <w:p w14:paraId="2176A769" w14:textId="77777777" w:rsidR="00884EE9" w:rsidRPr="004F3CA6" w:rsidRDefault="00F85C5C">
            <w:r w:rsidRPr="004F3CA6">
              <w:t>2</w:t>
            </w:r>
          </w:p>
        </w:tc>
        <w:tc>
          <w:tcPr>
            <w:tcW w:w="1728" w:type="dxa"/>
          </w:tcPr>
          <w:p w14:paraId="600129E7" w14:textId="77777777" w:rsidR="00884EE9" w:rsidRPr="004F3CA6" w:rsidRDefault="00F85C5C">
            <w:r w:rsidRPr="004F3CA6">
              <w:t>2</w:t>
            </w:r>
          </w:p>
        </w:tc>
        <w:tc>
          <w:tcPr>
            <w:tcW w:w="1728" w:type="dxa"/>
          </w:tcPr>
          <w:p w14:paraId="27B17D0E" w14:textId="77777777" w:rsidR="00884EE9" w:rsidRPr="004F3CA6" w:rsidRDefault="00F85C5C">
            <w:r w:rsidRPr="004F3CA6">
              <w:t>88</w:t>
            </w:r>
          </w:p>
        </w:tc>
      </w:tr>
      <w:tr w:rsidR="00884EE9" w:rsidRPr="004F3CA6" w14:paraId="2980C92E" w14:textId="77777777" w:rsidTr="00153D77">
        <w:tc>
          <w:tcPr>
            <w:tcW w:w="1728" w:type="dxa"/>
          </w:tcPr>
          <w:p w14:paraId="18DBE213" w14:textId="77777777" w:rsidR="00884EE9" w:rsidRPr="004F3CA6" w:rsidRDefault="00F85C5C">
            <w:r w:rsidRPr="004F3CA6">
              <w:t>4</w:t>
            </w:r>
          </w:p>
        </w:tc>
        <w:tc>
          <w:tcPr>
            <w:tcW w:w="1728" w:type="dxa"/>
          </w:tcPr>
          <w:p w14:paraId="467CA2C8" w14:textId="77777777" w:rsidR="00884EE9" w:rsidRPr="004F3CA6" w:rsidRDefault="00F85C5C">
            <w:r w:rsidRPr="004F3CA6">
              <w:t>4</w:t>
            </w:r>
          </w:p>
        </w:tc>
        <w:tc>
          <w:tcPr>
            <w:tcW w:w="1728" w:type="dxa"/>
          </w:tcPr>
          <w:p w14:paraId="367DAF1E" w14:textId="77777777" w:rsidR="00884EE9" w:rsidRPr="004F3CA6" w:rsidRDefault="00F85C5C">
            <w:r w:rsidRPr="004F3CA6">
              <w:t>1</w:t>
            </w:r>
          </w:p>
        </w:tc>
        <w:tc>
          <w:tcPr>
            <w:tcW w:w="1728" w:type="dxa"/>
          </w:tcPr>
          <w:p w14:paraId="0EB3F149" w14:textId="77777777" w:rsidR="00884EE9" w:rsidRPr="004F3CA6" w:rsidRDefault="00F85C5C">
            <w:r w:rsidRPr="004F3CA6">
              <w:t>1</w:t>
            </w:r>
          </w:p>
        </w:tc>
        <w:tc>
          <w:tcPr>
            <w:tcW w:w="1728" w:type="dxa"/>
          </w:tcPr>
          <w:p w14:paraId="283C39C3" w14:textId="77777777" w:rsidR="00884EE9" w:rsidRPr="004F3CA6" w:rsidRDefault="00F85C5C">
            <w:r w:rsidRPr="004F3CA6">
              <w:t>92</w:t>
            </w:r>
          </w:p>
        </w:tc>
      </w:tr>
      <w:tr w:rsidR="00884EE9" w:rsidRPr="004F3CA6" w14:paraId="5EA8EB7A" w14:textId="77777777" w:rsidTr="00153D77">
        <w:tc>
          <w:tcPr>
            <w:tcW w:w="1728" w:type="dxa"/>
          </w:tcPr>
          <w:p w14:paraId="4CB2AD4C" w14:textId="77777777" w:rsidR="00884EE9" w:rsidRPr="004F3CA6" w:rsidRDefault="00F85C5C">
            <w:r w:rsidRPr="004F3CA6">
              <w:t>5</w:t>
            </w:r>
          </w:p>
        </w:tc>
        <w:tc>
          <w:tcPr>
            <w:tcW w:w="1728" w:type="dxa"/>
          </w:tcPr>
          <w:p w14:paraId="7DAF104D" w14:textId="77777777" w:rsidR="00884EE9" w:rsidRPr="004F3CA6" w:rsidRDefault="00F85C5C">
            <w:r w:rsidRPr="004F3CA6">
              <w:t>4</w:t>
            </w:r>
          </w:p>
        </w:tc>
        <w:tc>
          <w:tcPr>
            <w:tcW w:w="1728" w:type="dxa"/>
          </w:tcPr>
          <w:p w14:paraId="4011560E" w14:textId="77777777" w:rsidR="00884EE9" w:rsidRPr="004F3CA6" w:rsidRDefault="00F85C5C">
            <w:r w:rsidRPr="004F3CA6">
              <w:t>3</w:t>
            </w:r>
          </w:p>
        </w:tc>
        <w:tc>
          <w:tcPr>
            <w:tcW w:w="1728" w:type="dxa"/>
          </w:tcPr>
          <w:p w14:paraId="741F2921" w14:textId="77777777" w:rsidR="00884EE9" w:rsidRPr="004F3CA6" w:rsidRDefault="00F85C5C">
            <w:r w:rsidRPr="004F3CA6">
              <w:t>3</w:t>
            </w:r>
          </w:p>
        </w:tc>
        <w:tc>
          <w:tcPr>
            <w:tcW w:w="1728" w:type="dxa"/>
          </w:tcPr>
          <w:p w14:paraId="6A79D338" w14:textId="77777777" w:rsidR="00884EE9" w:rsidRPr="004F3CA6" w:rsidRDefault="00F85C5C">
            <w:r w:rsidRPr="004F3CA6">
              <w:t>89</w:t>
            </w:r>
          </w:p>
        </w:tc>
      </w:tr>
      <w:tr w:rsidR="00884EE9" w:rsidRPr="004F3CA6" w14:paraId="0CC1A6D0" w14:textId="77777777" w:rsidTr="00153D77">
        <w:tc>
          <w:tcPr>
            <w:tcW w:w="1728" w:type="dxa"/>
          </w:tcPr>
          <w:p w14:paraId="115E82E3" w14:textId="77777777" w:rsidR="00884EE9" w:rsidRPr="004F3CA6" w:rsidRDefault="00F85C5C">
            <w:r w:rsidRPr="004F3CA6">
              <w:t>6</w:t>
            </w:r>
          </w:p>
        </w:tc>
        <w:tc>
          <w:tcPr>
            <w:tcW w:w="1728" w:type="dxa"/>
          </w:tcPr>
          <w:p w14:paraId="71CFF097" w14:textId="77777777" w:rsidR="00884EE9" w:rsidRPr="004F3CA6" w:rsidRDefault="00F85C5C">
            <w:r w:rsidRPr="004F3CA6">
              <w:t>1</w:t>
            </w:r>
          </w:p>
        </w:tc>
        <w:tc>
          <w:tcPr>
            <w:tcW w:w="1728" w:type="dxa"/>
          </w:tcPr>
          <w:p w14:paraId="514DBE8D" w14:textId="77777777" w:rsidR="00884EE9" w:rsidRPr="004F3CA6" w:rsidRDefault="00F85C5C">
            <w:r w:rsidRPr="004F3CA6">
              <w:t>3</w:t>
            </w:r>
          </w:p>
        </w:tc>
        <w:tc>
          <w:tcPr>
            <w:tcW w:w="1728" w:type="dxa"/>
          </w:tcPr>
          <w:p w14:paraId="2E93FE11" w14:textId="77777777" w:rsidR="00884EE9" w:rsidRPr="004F3CA6" w:rsidRDefault="00F85C5C">
            <w:r w:rsidRPr="004F3CA6">
              <w:t>3</w:t>
            </w:r>
          </w:p>
        </w:tc>
        <w:tc>
          <w:tcPr>
            <w:tcW w:w="1728" w:type="dxa"/>
          </w:tcPr>
          <w:p w14:paraId="7E8699A7" w14:textId="77777777" w:rsidR="00884EE9" w:rsidRPr="004F3CA6" w:rsidRDefault="00F85C5C">
            <w:r w:rsidRPr="004F3CA6">
              <w:t>78</w:t>
            </w:r>
          </w:p>
        </w:tc>
      </w:tr>
    </w:tbl>
    <w:p w14:paraId="7C2938E0" w14:textId="77777777" w:rsidR="006F605C" w:rsidRPr="004F3CA6" w:rsidRDefault="006F605C"/>
    <w:p w14:paraId="4DE34685" w14:textId="6FA24D1C" w:rsidR="003025D7" w:rsidRPr="004F3CA6" w:rsidRDefault="003025D7" w:rsidP="003025D7">
      <w:pPr>
        <w:pStyle w:val="Ttulo2"/>
      </w:pPr>
      <w:r w:rsidRPr="004F3CA6">
        <w:t xml:space="preserve">Fase </w:t>
      </w:r>
      <w:proofErr w:type="gramStart"/>
      <w:r w:rsidRPr="004F3CA6">
        <w:t>3 :</w:t>
      </w:r>
      <w:proofErr w:type="gramEnd"/>
      <w:r w:rsidRPr="004F3CA6">
        <w:t xml:space="preserve"> </w:t>
      </w:r>
      <w:proofErr w:type="spellStart"/>
      <w:r w:rsidRPr="004F3CA6">
        <w:t>Talend</w:t>
      </w:r>
      <w:proofErr w:type="spellEnd"/>
      <w:r w:rsidRPr="004F3CA6">
        <w:t xml:space="preserve"> </w:t>
      </w:r>
      <w:proofErr w:type="spellStart"/>
      <w:r w:rsidRPr="004F3CA6">
        <w:t>openStudio</w:t>
      </w:r>
      <w:proofErr w:type="spellEnd"/>
      <w:r w:rsidRPr="004F3CA6">
        <w:t xml:space="preserve"> – </w:t>
      </w:r>
      <w:proofErr w:type="spellStart"/>
      <w:r w:rsidRPr="004F3CA6">
        <w:t>Mysql</w:t>
      </w:r>
      <w:proofErr w:type="spellEnd"/>
      <w:r w:rsidRPr="004F3CA6">
        <w:t xml:space="preserve"> – Bases de Datos y </w:t>
      </w:r>
      <w:r w:rsidR="00B34A62" w:rsidRPr="004F3CA6">
        <w:t>GIT</w:t>
      </w:r>
    </w:p>
    <w:p w14:paraId="660245A0" w14:textId="77777777" w:rsidR="00B34A62" w:rsidRPr="004F3CA6" w:rsidRDefault="00B34A62" w:rsidP="00B34A62"/>
    <w:p w14:paraId="16450509" w14:textId="12BA79E4" w:rsidR="003025D7" w:rsidRDefault="003025D7" w:rsidP="003025D7">
      <w:pPr>
        <w:pStyle w:val="Prrafodelista"/>
        <w:numPr>
          <w:ilvl w:val="0"/>
          <w:numId w:val="12"/>
        </w:numPr>
      </w:pPr>
      <w:r w:rsidRPr="004F3CA6">
        <w:t xml:space="preserve">Cree una base de datos en su entorno local llamada </w:t>
      </w:r>
      <w:proofErr w:type="spellStart"/>
      <w:r w:rsidRPr="004F3CA6">
        <w:rPr>
          <w:b/>
          <w:bCs/>
        </w:rPr>
        <w:t>talend_test</w:t>
      </w:r>
      <w:proofErr w:type="spellEnd"/>
      <w:r w:rsidRPr="004F3CA6">
        <w:rPr>
          <w:b/>
          <w:bCs/>
        </w:rPr>
        <w:t xml:space="preserve"> (Puede ser </w:t>
      </w:r>
      <w:proofErr w:type="spellStart"/>
      <w:r w:rsidRPr="004F3CA6">
        <w:rPr>
          <w:b/>
          <w:bCs/>
        </w:rPr>
        <w:t>Mysql</w:t>
      </w:r>
      <w:proofErr w:type="spellEnd"/>
      <w:r w:rsidRPr="004F3CA6">
        <w:rPr>
          <w:b/>
          <w:bCs/>
        </w:rPr>
        <w:t xml:space="preserve"> puro o </w:t>
      </w:r>
      <w:proofErr w:type="spellStart"/>
      <w:r w:rsidRPr="004F3CA6">
        <w:rPr>
          <w:b/>
          <w:bCs/>
        </w:rPr>
        <w:t>Xampp</w:t>
      </w:r>
      <w:proofErr w:type="spellEnd"/>
      <w:r w:rsidRPr="004F3CA6">
        <w:rPr>
          <w:b/>
          <w:bCs/>
        </w:rPr>
        <w:t xml:space="preserve">) </w:t>
      </w:r>
      <w:r w:rsidRPr="004F3CA6">
        <w:t xml:space="preserve">y </w:t>
      </w:r>
      <w:r w:rsidR="004F3CA6" w:rsidRPr="004F3CA6">
        <w:t>mínimo</w:t>
      </w:r>
      <w:r w:rsidRPr="004F3CA6">
        <w:t xml:space="preserve"> dos tablas relacionadas entre </w:t>
      </w:r>
      <w:r w:rsidR="004F3CA6" w:rsidRPr="004F3CA6">
        <w:t>sí</w:t>
      </w:r>
      <w:r w:rsidRPr="004F3CA6">
        <w:t xml:space="preserve"> en donde tenga un máximo de 15 registros por tabla.</w:t>
      </w:r>
    </w:p>
    <w:p w14:paraId="3773FBC7" w14:textId="77777777" w:rsidR="004F3CA6" w:rsidRPr="004F3CA6" w:rsidRDefault="004F3CA6" w:rsidP="004F3CA6">
      <w:pPr>
        <w:pStyle w:val="Prrafodelista"/>
      </w:pPr>
    </w:p>
    <w:p w14:paraId="6F29FD94" w14:textId="77777777" w:rsidR="004F3CA6" w:rsidRDefault="003025D7" w:rsidP="003025D7">
      <w:pPr>
        <w:pStyle w:val="Prrafodelista"/>
        <w:numPr>
          <w:ilvl w:val="0"/>
          <w:numId w:val="12"/>
        </w:numPr>
      </w:pPr>
      <w:r w:rsidRPr="004F3CA6">
        <w:t xml:space="preserve">Elabore una ETL en </w:t>
      </w:r>
      <w:proofErr w:type="spellStart"/>
      <w:r w:rsidRPr="004F3CA6">
        <w:t>Talend</w:t>
      </w:r>
      <w:proofErr w:type="spellEnd"/>
      <w:r w:rsidRPr="004F3CA6">
        <w:t xml:space="preserve"> open Studio que realice los siguientes </w:t>
      </w:r>
      <w:r w:rsidR="004F3CA6" w:rsidRPr="004F3CA6">
        <w:t>procesos:</w:t>
      </w:r>
      <w:r w:rsidRPr="004F3CA6">
        <w:t xml:space="preserve"> </w:t>
      </w:r>
    </w:p>
    <w:p w14:paraId="65602126" w14:textId="77777777" w:rsidR="00C227F1" w:rsidRDefault="003025D7" w:rsidP="004F3CA6">
      <w:pPr>
        <w:pStyle w:val="Prrafodelista"/>
      </w:pPr>
      <w:r w:rsidRPr="004F3CA6">
        <w:br/>
        <w:t xml:space="preserve">2.1. Conexión a su base de datos local desde </w:t>
      </w:r>
      <w:proofErr w:type="spellStart"/>
      <w:r w:rsidRPr="004F3CA6">
        <w:t>Talend</w:t>
      </w:r>
      <w:proofErr w:type="spellEnd"/>
      <w:r w:rsidRPr="004F3CA6">
        <w:t xml:space="preserve"> </w:t>
      </w:r>
      <w:proofErr w:type="spellStart"/>
      <w:r w:rsidRPr="004F3CA6">
        <w:t>openStudio</w:t>
      </w:r>
      <w:proofErr w:type="spellEnd"/>
    </w:p>
    <w:p w14:paraId="1D192626" w14:textId="44E77B55" w:rsidR="00B34A62" w:rsidRDefault="00C227F1" w:rsidP="004F3CA6">
      <w:pPr>
        <w:pStyle w:val="Prrafodelista"/>
      </w:pPr>
      <w:r w:rsidRPr="00C227F1">
        <w:lastRenderedPageBreak/>
        <w:drawing>
          <wp:inline distT="0" distB="0" distL="0" distR="0" wp14:anchorId="7F7353BA" wp14:editId="065FFD56">
            <wp:extent cx="5416828" cy="4978656"/>
            <wp:effectExtent l="0" t="0" r="0" b="0"/>
            <wp:docPr id="1845269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69545" name=""/>
                    <pic:cNvPicPr/>
                  </pic:nvPicPr>
                  <pic:blipFill>
                    <a:blip r:embed="rId8"/>
                    <a:stretch>
                      <a:fillRect/>
                    </a:stretch>
                  </pic:blipFill>
                  <pic:spPr>
                    <a:xfrm>
                      <a:off x="0" y="0"/>
                      <a:ext cx="5416828" cy="4978656"/>
                    </a:xfrm>
                    <a:prstGeom prst="rect">
                      <a:avLst/>
                    </a:prstGeom>
                  </pic:spPr>
                </pic:pic>
              </a:graphicData>
            </a:graphic>
          </wp:inline>
        </w:drawing>
      </w:r>
      <w:r w:rsidR="003025D7" w:rsidRPr="004F3CA6">
        <w:br/>
        <w:t xml:space="preserve">2.2. </w:t>
      </w:r>
      <w:r w:rsidR="00B34A62" w:rsidRPr="004F3CA6">
        <w:t xml:space="preserve">A partir de un archivo </w:t>
      </w:r>
      <w:r w:rsidR="004F3CA6">
        <w:t>plano</w:t>
      </w:r>
      <w:r w:rsidR="00B34A62" w:rsidRPr="004F3CA6">
        <w:t>, realice la e</w:t>
      </w:r>
      <w:r w:rsidR="003025D7" w:rsidRPr="004F3CA6">
        <w:t xml:space="preserve">xtracción de datos </w:t>
      </w:r>
      <w:r w:rsidR="00B34A62" w:rsidRPr="004F3CA6">
        <w:t xml:space="preserve">para </w:t>
      </w:r>
      <w:r w:rsidR="003025D7" w:rsidRPr="004F3CA6">
        <w:t xml:space="preserve">las tablas desde </w:t>
      </w:r>
      <w:proofErr w:type="spellStart"/>
      <w:r w:rsidR="003025D7" w:rsidRPr="004F3CA6">
        <w:t>Talend</w:t>
      </w:r>
      <w:proofErr w:type="spellEnd"/>
      <w:r w:rsidR="003025D7" w:rsidRPr="004F3CA6">
        <w:t xml:space="preserve"> </w:t>
      </w:r>
      <w:proofErr w:type="spellStart"/>
      <w:r w:rsidR="003025D7" w:rsidRPr="004F3CA6">
        <w:t>openStudio</w:t>
      </w:r>
      <w:proofErr w:type="spellEnd"/>
      <w:r w:rsidR="003025D7" w:rsidRPr="004F3CA6">
        <w:br/>
        <w:t>2.3 Transformación de los datos obtenidos</w:t>
      </w:r>
      <w:r w:rsidR="00B34A62" w:rsidRPr="004F3CA6">
        <w:t xml:space="preserve"> </w:t>
      </w:r>
      <w:r w:rsidR="004F3CA6">
        <w:t>del archivo plano</w:t>
      </w:r>
      <w:r w:rsidR="00B34A62" w:rsidRPr="004F3CA6">
        <w:br/>
        <w:t xml:space="preserve">2.4 Ejecute un proceso de </w:t>
      </w:r>
      <w:r w:rsidR="004F3CA6" w:rsidRPr="004F3CA6">
        <w:t>eliminación</w:t>
      </w:r>
      <w:r w:rsidR="00B34A62" w:rsidRPr="004F3CA6">
        <w:t xml:space="preserve"> y carga de datos en donde la eliminación limpie todos los datos de las dos tablas que creó y luego cargue los datos del archiv</w:t>
      </w:r>
      <w:r w:rsidR="004F3CA6">
        <w:t>o plano.</w:t>
      </w:r>
    </w:p>
    <w:p w14:paraId="3FDB091E" w14:textId="77777777" w:rsidR="004F3CA6" w:rsidRPr="004F3CA6" w:rsidRDefault="004F3CA6" w:rsidP="004F3CA6">
      <w:pPr>
        <w:pStyle w:val="Prrafodelista"/>
      </w:pPr>
    </w:p>
    <w:p w14:paraId="0E504A29" w14:textId="5A4C9E66" w:rsidR="00B34A62" w:rsidRDefault="00B34A62" w:rsidP="003025D7">
      <w:pPr>
        <w:pStyle w:val="Prrafodelista"/>
        <w:numPr>
          <w:ilvl w:val="0"/>
          <w:numId w:val="12"/>
        </w:numPr>
      </w:pPr>
      <w:r w:rsidRPr="004F3CA6">
        <w:t>Export</w:t>
      </w:r>
      <w:r w:rsidR="004F3CA6">
        <w:t>e</w:t>
      </w:r>
      <w:r w:rsidRPr="004F3CA6">
        <w:t xml:space="preserve"> el Job resultante</w:t>
      </w:r>
    </w:p>
    <w:p w14:paraId="3516F5BC" w14:textId="77777777" w:rsidR="004F3CA6" w:rsidRPr="004F3CA6" w:rsidRDefault="004F3CA6" w:rsidP="004F3CA6">
      <w:pPr>
        <w:pStyle w:val="Prrafodelista"/>
      </w:pPr>
    </w:p>
    <w:p w14:paraId="3BCE5018" w14:textId="77ADF4C4" w:rsidR="00B34A62" w:rsidRPr="004F3CA6" w:rsidRDefault="00B34A62" w:rsidP="00B34A62">
      <w:pPr>
        <w:pStyle w:val="Prrafodelista"/>
        <w:numPr>
          <w:ilvl w:val="0"/>
          <w:numId w:val="12"/>
        </w:numPr>
      </w:pPr>
      <w:r w:rsidRPr="004F3CA6">
        <w:t xml:space="preserve">Cree un repositorio de </w:t>
      </w:r>
      <w:proofErr w:type="spellStart"/>
      <w:r w:rsidRPr="004F3CA6">
        <w:t>Github</w:t>
      </w:r>
      <w:proofErr w:type="spellEnd"/>
      <w:r w:rsidRPr="004F3CA6">
        <w:t xml:space="preserve"> con el nombre </w:t>
      </w:r>
      <w:r w:rsidRPr="004F3CA6">
        <w:rPr>
          <w:b/>
          <w:bCs/>
        </w:rPr>
        <w:t>prueba_técnica_v1</w:t>
      </w:r>
      <w:r w:rsidRPr="004F3CA6">
        <w:t xml:space="preserve">, el cual es </w:t>
      </w:r>
      <w:proofErr w:type="spellStart"/>
      <w:r w:rsidRPr="004F3CA6">
        <w:t>opensource</w:t>
      </w:r>
      <w:proofErr w:type="spellEnd"/>
      <w:r w:rsidRPr="004F3CA6">
        <w:t xml:space="preserve"> (con visibilidad publica) y Suba el Job obtenido y el archiv</w:t>
      </w:r>
      <w:r w:rsidR="004F3CA6">
        <w:t>o plano</w:t>
      </w:r>
      <w:r w:rsidRPr="004F3CA6">
        <w:t xml:space="preserve"> utilizado al repositorio en donde podamos ver en el archivo README.md el paso a paso en la ejecución del Job y sus resultados en la ETL y la Base de datos.</w:t>
      </w:r>
    </w:p>
    <w:p w14:paraId="2902DD49" w14:textId="648F73E6" w:rsidR="003025D7" w:rsidRDefault="003025D7" w:rsidP="004F3CA6">
      <w:pPr>
        <w:ind w:left="360"/>
      </w:pPr>
    </w:p>
    <w:p w14:paraId="54814357" w14:textId="77777777" w:rsidR="004F3CA6" w:rsidRDefault="004F3CA6" w:rsidP="004F3CA6">
      <w:pPr>
        <w:ind w:left="360"/>
      </w:pPr>
    </w:p>
    <w:p w14:paraId="77843D5B" w14:textId="63454534" w:rsidR="004F3CA6" w:rsidRPr="004F3CA6" w:rsidRDefault="004F3CA6" w:rsidP="004F3CA6">
      <w:pPr>
        <w:pStyle w:val="Ttulo2"/>
      </w:pPr>
      <w:r w:rsidRPr="004F3CA6">
        <w:lastRenderedPageBreak/>
        <w:t xml:space="preserve">Fase </w:t>
      </w:r>
      <w:proofErr w:type="gramStart"/>
      <w:r>
        <w:t>4</w:t>
      </w:r>
      <w:r w:rsidRPr="004F3CA6">
        <w:t xml:space="preserve"> :</w:t>
      </w:r>
      <w:proofErr w:type="gramEnd"/>
      <w:r w:rsidRPr="004F3CA6">
        <w:t xml:space="preserve"> </w:t>
      </w:r>
      <w:r w:rsidR="000C79AD">
        <w:t xml:space="preserve">PBI o </w:t>
      </w:r>
      <w:proofErr w:type="spellStart"/>
      <w:r w:rsidR="000C79AD">
        <w:t>Tableau</w:t>
      </w:r>
      <w:proofErr w:type="spellEnd"/>
    </w:p>
    <w:p w14:paraId="13FD4D1E" w14:textId="77777777" w:rsidR="004F3CA6" w:rsidRDefault="004F3CA6" w:rsidP="004F3CA6">
      <w:pPr>
        <w:ind w:left="360"/>
      </w:pPr>
    </w:p>
    <w:p w14:paraId="252EE569" w14:textId="6A4B8FA0" w:rsidR="000C79AD" w:rsidRDefault="000C79AD" w:rsidP="000C79AD">
      <w:pPr>
        <w:ind w:left="360"/>
        <w:jc w:val="both"/>
      </w:pPr>
      <w:r>
        <w:t xml:space="preserve">Se entrega un archivo Excel resultado de una exportación de data para generar un cuadro de reporte que permita identificar claramente diferentes aspectos en las ventas de una compañía para lo que se le solicita diseñar el mismo utilizando PBI o </w:t>
      </w:r>
      <w:proofErr w:type="spellStart"/>
      <w:r>
        <w:t>Tableau</w:t>
      </w:r>
      <w:proofErr w:type="spellEnd"/>
      <w:r>
        <w:t xml:space="preserve"> (versiones de prueba)</w:t>
      </w:r>
      <w:r w:rsidR="003A566C">
        <w:t xml:space="preserve"> lo siguiente:</w:t>
      </w:r>
    </w:p>
    <w:p w14:paraId="5AAA505A" w14:textId="77777777" w:rsidR="000C79AD" w:rsidRDefault="000C79AD" w:rsidP="000C79AD">
      <w:pPr>
        <w:ind w:left="360"/>
        <w:jc w:val="both"/>
      </w:pPr>
    </w:p>
    <w:p w14:paraId="4CAB13A6" w14:textId="77777777" w:rsidR="003A566C" w:rsidRDefault="003A566C" w:rsidP="003A566C">
      <w:pPr>
        <w:pStyle w:val="Prrafodelista"/>
        <w:numPr>
          <w:ilvl w:val="0"/>
          <w:numId w:val="14"/>
        </w:numPr>
        <w:jc w:val="both"/>
      </w:pPr>
      <w:r>
        <w:t>Cuadro de reporte dinámico que permita ubicar geográficamente un producto mostrando unidades totales vendidas y su importe de venta.</w:t>
      </w:r>
    </w:p>
    <w:p w14:paraId="293FB777" w14:textId="77777777" w:rsidR="003A566C" w:rsidRDefault="003A566C" w:rsidP="003A566C">
      <w:pPr>
        <w:pStyle w:val="Prrafodelista"/>
        <w:numPr>
          <w:ilvl w:val="0"/>
          <w:numId w:val="14"/>
        </w:numPr>
        <w:jc w:val="both"/>
      </w:pPr>
      <w:r>
        <w:t>Filtros que permitan navegar por cada uno de los continentes mostrando top 10 de productos y unidades vendidas en los diferentes años.</w:t>
      </w:r>
    </w:p>
    <w:p w14:paraId="3EB2325A" w14:textId="488B579B" w:rsidR="003A566C" w:rsidRDefault="003A566C" w:rsidP="003A566C">
      <w:pPr>
        <w:pStyle w:val="Prrafodelista"/>
        <w:numPr>
          <w:ilvl w:val="0"/>
          <w:numId w:val="14"/>
        </w:numPr>
        <w:jc w:val="both"/>
      </w:pPr>
      <w:r>
        <w:t>Reporte de productos que mas coste generaron en cada continente por año.</w:t>
      </w:r>
    </w:p>
    <w:p w14:paraId="2721186B" w14:textId="3722AE74" w:rsidR="00653D06" w:rsidRDefault="003A566C" w:rsidP="003A566C">
      <w:pPr>
        <w:pStyle w:val="Prrafodelista"/>
        <w:numPr>
          <w:ilvl w:val="0"/>
          <w:numId w:val="14"/>
        </w:numPr>
        <w:jc w:val="both"/>
      </w:pPr>
      <w:r>
        <w:t xml:space="preserve">Clientes que son mas representativos y que tipo de productos manejaron en los diferentes años. </w:t>
      </w:r>
    </w:p>
    <w:sectPr w:rsidR="00653D06" w:rsidSect="00034616">
      <w:footerReference w:type="even" r:id="rId9"/>
      <w:footerReference w:type="default" r:id="rId10"/>
      <w:foot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60DAA" w14:textId="77777777" w:rsidR="009960BD" w:rsidRDefault="009960BD" w:rsidP="00F65D80">
      <w:pPr>
        <w:spacing w:after="0" w:line="240" w:lineRule="auto"/>
      </w:pPr>
      <w:r>
        <w:separator/>
      </w:r>
    </w:p>
  </w:endnote>
  <w:endnote w:type="continuationSeparator" w:id="0">
    <w:p w14:paraId="61062482" w14:textId="77777777" w:rsidR="009960BD" w:rsidRDefault="009960BD" w:rsidP="00F65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2A01C" w14:textId="60EDF700" w:rsidR="00F65D80" w:rsidRDefault="00F65D80">
    <w:pPr>
      <w:pStyle w:val="Piedepgina"/>
    </w:pPr>
    <w:r>
      <w:rPr>
        <w:noProof/>
      </w:rPr>
      <mc:AlternateContent>
        <mc:Choice Requires="wps">
          <w:drawing>
            <wp:anchor distT="0" distB="0" distL="0" distR="0" simplePos="0" relativeHeight="251659264" behindDoc="0" locked="0" layoutInCell="1" allowOverlap="1" wp14:anchorId="2429B848" wp14:editId="3D277239">
              <wp:simplePos x="635" y="635"/>
              <wp:positionH relativeFrom="page">
                <wp:align>center</wp:align>
              </wp:positionH>
              <wp:positionV relativeFrom="page">
                <wp:align>bottom</wp:align>
              </wp:positionV>
              <wp:extent cx="1674495" cy="297180"/>
              <wp:effectExtent l="0" t="0" r="1905" b="0"/>
              <wp:wrapNone/>
              <wp:docPr id="248613741" name="Cuadro de texto 2" descr="Clasificación: Uso Interno. Documento Claro Colombi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74495" cy="297180"/>
                      </a:xfrm>
                      <a:prstGeom prst="rect">
                        <a:avLst/>
                      </a:prstGeom>
                      <a:noFill/>
                      <a:ln>
                        <a:noFill/>
                      </a:ln>
                    </wps:spPr>
                    <wps:txbx>
                      <w:txbxContent>
                        <w:p w14:paraId="607A4BDB" w14:textId="4EBD0093" w:rsidR="00F65D80" w:rsidRPr="00F65D80" w:rsidRDefault="00F65D80" w:rsidP="00F65D80">
                          <w:pPr>
                            <w:spacing w:after="0"/>
                            <w:rPr>
                              <w:rFonts w:ascii="Calibri" w:eastAsia="Calibri" w:hAnsi="Calibri" w:cs="Calibri"/>
                              <w:noProof/>
                              <w:color w:val="000000"/>
                              <w:sz w:val="12"/>
                              <w:szCs w:val="12"/>
                            </w:rPr>
                          </w:pPr>
                          <w:r w:rsidRPr="00F65D80">
                            <w:rPr>
                              <w:rFonts w:ascii="Calibri" w:eastAsia="Calibri" w:hAnsi="Calibri" w:cs="Calibri"/>
                              <w:noProof/>
                              <w:color w:val="000000"/>
                              <w:sz w:val="12"/>
                              <w:szCs w:val="12"/>
                            </w:rPr>
                            <w:t>Clasificación: Uso Interno. Documento Claro Colombia</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429B848" id="_x0000_t202" coordsize="21600,21600" o:spt="202" path="m,l,21600r21600,l21600,xe">
              <v:stroke joinstyle="miter"/>
              <v:path gradientshapeok="t" o:connecttype="rect"/>
            </v:shapetype>
            <v:shape id="Cuadro de texto 2" o:spid="_x0000_s1026" type="#_x0000_t202" alt="Clasificación: Uso Interno. Documento Claro Colombia" style="position:absolute;margin-left:0;margin-top:0;width:131.85pt;height:23.4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" filled="f" stroked="f">
              <v:fill o:detectmouseclick="t"/>
              <v:textbox style="mso-fit-shape-to-text:t" inset="0,0,0,15pt">
                <w:txbxContent>
                  <w:p w14:paraId="607A4BDB" w14:textId="4EBD0093" w:rsidR="00F65D80" w:rsidRPr="00F65D80" w:rsidRDefault="00F65D80" w:rsidP="00F65D80">
                    <w:pPr>
                      <w:spacing w:after="0"/>
                      <w:rPr>
                        <w:rFonts w:ascii="Calibri" w:eastAsia="Calibri" w:hAnsi="Calibri" w:cs="Calibri"/>
                        <w:noProof/>
                        <w:color w:val="000000"/>
                        <w:sz w:val="12"/>
                        <w:szCs w:val="12"/>
                      </w:rPr>
                    </w:pPr>
                    <w:r w:rsidRPr="00F65D80">
                      <w:rPr>
                        <w:rFonts w:ascii="Calibri" w:eastAsia="Calibri" w:hAnsi="Calibri" w:cs="Calibri"/>
                        <w:noProof/>
                        <w:color w:val="000000"/>
                        <w:sz w:val="12"/>
                        <w:szCs w:val="12"/>
                      </w:rPr>
                      <w:t>Clasificación: Uso Interno. Documento Claro Colombia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92B1C" w14:textId="500420FB" w:rsidR="00F65D80" w:rsidRDefault="00F65D80">
    <w:pPr>
      <w:pStyle w:val="Piedepgina"/>
    </w:pPr>
    <w:r>
      <w:rPr>
        <w:noProof/>
      </w:rPr>
      <mc:AlternateContent>
        <mc:Choice Requires="wps">
          <w:drawing>
            <wp:anchor distT="0" distB="0" distL="0" distR="0" simplePos="0" relativeHeight="251660288" behindDoc="0" locked="0" layoutInCell="1" allowOverlap="1" wp14:anchorId="49720B7C" wp14:editId="28F5E35A">
              <wp:simplePos x="1140031" y="9440883"/>
              <wp:positionH relativeFrom="page">
                <wp:align>center</wp:align>
              </wp:positionH>
              <wp:positionV relativeFrom="page">
                <wp:align>bottom</wp:align>
              </wp:positionV>
              <wp:extent cx="1674495" cy="297180"/>
              <wp:effectExtent l="0" t="0" r="1905" b="0"/>
              <wp:wrapNone/>
              <wp:docPr id="1510843784" name="Cuadro de texto 3" descr="Clasificación: Uso Interno. Documento Claro Colombi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74495" cy="297180"/>
                      </a:xfrm>
                      <a:prstGeom prst="rect">
                        <a:avLst/>
                      </a:prstGeom>
                      <a:noFill/>
                      <a:ln>
                        <a:noFill/>
                      </a:ln>
                    </wps:spPr>
                    <wps:txbx>
                      <w:txbxContent>
                        <w:p w14:paraId="2D6E1F7E" w14:textId="74BAF5C5" w:rsidR="00F65D80" w:rsidRPr="00F65D80" w:rsidRDefault="00F65D80" w:rsidP="00F65D80">
                          <w:pPr>
                            <w:spacing w:after="0"/>
                            <w:rPr>
                              <w:rFonts w:ascii="Calibri" w:eastAsia="Calibri" w:hAnsi="Calibri" w:cs="Calibri"/>
                              <w:noProof/>
                              <w:color w:val="000000"/>
                              <w:sz w:val="12"/>
                              <w:szCs w:val="12"/>
                            </w:rPr>
                          </w:pPr>
                          <w:r w:rsidRPr="00F65D80">
                            <w:rPr>
                              <w:rFonts w:ascii="Calibri" w:eastAsia="Calibri" w:hAnsi="Calibri" w:cs="Calibri"/>
                              <w:noProof/>
                              <w:color w:val="000000"/>
                              <w:sz w:val="12"/>
                              <w:szCs w:val="12"/>
                            </w:rPr>
                            <w:t>Clasificación: Uso Interno. Documento Claro Colombia</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9720B7C" id="_x0000_t202" coordsize="21600,21600" o:spt="202" path="m,l,21600r21600,l21600,xe">
              <v:stroke joinstyle="miter"/>
              <v:path gradientshapeok="t" o:connecttype="rect"/>
            </v:shapetype>
            <v:shape id="Cuadro de texto 3" o:spid="_x0000_s1027" type="#_x0000_t202" alt="Clasificación: Uso Interno. Documento Claro Colombia" style="position:absolute;margin-left:0;margin-top:0;width:131.85pt;height:23.4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" filled="f" stroked="f">
              <v:fill o:detectmouseclick="t"/>
              <v:textbox style="mso-fit-shape-to-text:t" inset="0,0,0,15pt">
                <w:txbxContent>
                  <w:p w14:paraId="2D6E1F7E" w14:textId="74BAF5C5" w:rsidR="00F65D80" w:rsidRPr="00F65D80" w:rsidRDefault="00F65D80" w:rsidP="00F65D80">
                    <w:pPr>
                      <w:spacing w:after="0"/>
                      <w:rPr>
                        <w:rFonts w:ascii="Calibri" w:eastAsia="Calibri" w:hAnsi="Calibri" w:cs="Calibri"/>
                        <w:noProof/>
                        <w:color w:val="000000"/>
                        <w:sz w:val="12"/>
                        <w:szCs w:val="12"/>
                      </w:rPr>
                    </w:pPr>
                    <w:r w:rsidRPr="00F65D80">
                      <w:rPr>
                        <w:rFonts w:ascii="Calibri" w:eastAsia="Calibri" w:hAnsi="Calibri" w:cs="Calibri"/>
                        <w:noProof/>
                        <w:color w:val="000000"/>
                        <w:sz w:val="12"/>
                        <w:szCs w:val="12"/>
                      </w:rPr>
                      <w:t>Clasificación: Uso Interno. Documento Claro Colombia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5E38B" w14:textId="2E2C1858" w:rsidR="00F65D80" w:rsidRDefault="00F65D80">
    <w:pPr>
      <w:pStyle w:val="Piedepgina"/>
    </w:pPr>
    <w:r>
      <w:rPr>
        <w:noProof/>
      </w:rPr>
      <mc:AlternateContent>
        <mc:Choice Requires="wps">
          <w:drawing>
            <wp:anchor distT="0" distB="0" distL="0" distR="0" simplePos="0" relativeHeight="251658240" behindDoc="0" locked="0" layoutInCell="1" allowOverlap="1" wp14:anchorId="6CAEA76E" wp14:editId="284FAF2D">
              <wp:simplePos x="635" y="635"/>
              <wp:positionH relativeFrom="page">
                <wp:align>center</wp:align>
              </wp:positionH>
              <wp:positionV relativeFrom="page">
                <wp:align>bottom</wp:align>
              </wp:positionV>
              <wp:extent cx="1674495" cy="297180"/>
              <wp:effectExtent l="0" t="0" r="1905" b="0"/>
              <wp:wrapNone/>
              <wp:docPr id="1248184321" name="Cuadro de texto 1" descr="Clasificación: Uso Interno. Documento Claro Colombi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74495" cy="297180"/>
                      </a:xfrm>
                      <a:prstGeom prst="rect">
                        <a:avLst/>
                      </a:prstGeom>
                      <a:noFill/>
                      <a:ln>
                        <a:noFill/>
                      </a:ln>
                    </wps:spPr>
                    <wps:txbx>
                      <w:txbxContent>
                        <w:p w14:paraId="65B53502" w14:textId="73BF8396" w:rsidR="00F65D80" w:rsidRPr="00F65D80" w:rsidRDefault="00F65D80" w:rsidP="00F65D80">
                          <w:pPr>
                            <w:spacing w:after="0"/>
                            <w:rPr>
                              <w:rFonts w:ascii="Calibri" w:eastAsia="Calibri" w:hAnsi="Calibri" w:cs="Calibri"/>
                              <w:noProof/>
                              <w:color w:val="000000"/>
                              <w:sz w:val="12"/>
                              <w:szCs w:val="12"/>
                            </w:rPr>
                          </w:pPr>
                          <w:r w:rsidRPr="00F65D80">
                            <w:rPr>
                              <w:rFonts w:ascii="Calibri" w:eastAsia="Calibri" w:hAnsi="Calibri" w:cs="Calibri"/>
                              <w:noProof/>
                              <w:color w:val="000000"/>
                              <w:sz w:val="12"/>
                              <w:szCs w:val="12"/>
                            </w:rPr>
                            <w:t>Clasificación: Uso Interno. Documento Claro Colombia</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CAEA76E" id="_x0000_t202" coordsize="21600,21600" o:spt="202" path="m,l,21600r21600,l21600,xe">
              <v:stroke joinstyle="miter"/>
              <v:path gradientshapeok="t" o:connecttype="rect"/>
            </v:shapetype>
            <v:shape id="Cuadro de texto 1" o:spid="_x0000_s1028" type="#_x0000_t202" alt="Clasificación: Uso Interno. Documento Claro Colombia" style="position:absolute;margin-left:0;margin-top:0;width:131.85pt;height:23.4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" filled="f" stroked="f">
              <v:fill o:detectmouseclick="t"/>
              <v:textbox style="mso-fit-shape-to-text:t" inset="0,0,0,15pt">
                <w:txbxContent>
                  <w:p w14:paraId="65B53502" w14:textId="73BF8396" w:rsidR="00F65D80" w:rsidRPr="00F65D80" w:rsidRDefault="00F65D80" w:rsidP="00F65D80">
                    <w:pPr>
                      <w:spacing w:after="0"/>
                      <w:rPr>
                        <w:rFonts w:ascii="Calibri" w:eastAsia="Calibri" w:hAnsi="Calibri" w:cs="Calibri"/>
                        <w:noProof/>
                        <w:color w:val="000000"/>
                        <w:sz w:val="12"/>
                        <w:szCs w:val="12"/>
                      </w:rPr>
                    </w:pPr>
                    <w:r w:rsidRPr="00F65D80">
                      <w:rPr>
                        <w:rFonts w:ascii="Calibri" w:eastAsia="Calibri" w:hAnsi="Calibri" w:cs="Calibri"/>
                        <w:noProof/>
                        <w:color w:val="000000"/>
                        <w:sz w:val="12"/>
                        <w:szCs w:val="12"/>
                      </w:rPr>
                      <w:t>Clasificación: Uso Interno. Documento Claro Colombia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F2D608" w14:textId="77777777" w:rsidR="009960BD" w:rsidRDefault="009960BD" w:rsidP="00F65D80">
      <w:pPr>
        <w:spacing w:after="0" w:line="240" w:lineRule="auto"/>
      </w:pPr>
      <w:r>
        <w:separator/>
      </w:r>
    </w:p>
  </w:footnote>
  <w:footnote w:type="continuationSeparator" w:id="0">
    <w:p w14:paraId="65BD77BB" w14:textId="77777777" w:rsidR="009960BD" w:rsidRDefault="009960BD" w:rsidP="00F65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0880E5C"/>
    <w:multiLevelType w:val="hybridMultilevel"/>
    <w:tmpl w:val="4330E438"/>
    <w:lvl w:ilvl="0" w:tplc="240A0001">
      <w:start w:val="1"/>
      <w:numFmt w:val="bullet"/>
      <w:lvlText w:val=""/>
      <w:lvlJc w:val="left"/>
      <w:pPr>
        <w:ind w:left="1126" w:hanging="360"/>
      </w:pPr>
      <w:rPr>
        <w:rFonts w:ascii="Symbol" w:hAnsi="Symbol" w:hint="default"/>
      </w:rPr>
    </w:lvl>
    <w:lvl w:ilvl="1" w:tplc="240A0003" w:tentative="1">
      <w:start w:val="1"/>
      <w:numFmt w:val="bullet"/>
      <w:lvlText w:val="o"/>
      <w:lvlJc w:val="left"/>
      <w:pPr>
        <w:ind w:left="1846" w:hanging="360"/>
      </w:pPr>
      <w:rPr>
        <w:rFonts w:ascii="Courier New" w:hAnsi="Courier New" w:cs="Courier New" w:hint="default"/>
      </w:rPr>
    </w:lvl>
    <w:lvl w:ilvl="2" w:tplc="240A0005" w:tentative="1">
      <w:start w:val="1"/>
      <w:numFmt w:val="bullet"/>
      <w:lvlText w:val=""/>
      <w:lvlJc w:val="left"/>
      <w:pPr>
        <w:ind w:left="2566" w:hanging="360"/>
      </w:pPr>
      <w:rPr>
        <w:rFonts w:ascii="Wingdings" w:hAnsi="Wingdings" w:hint="default"/>
      </w:rPr>
    </w:lvl>
    <w:lvl w:ilvl="3" w:tplc="240A0001" w:tentative="1">
      <w:start w:val="1"/>
      <w:numFmt w:val="bullet"/>
      <w:lvlText w:val=""/>
      <w:lvlJc w:val="left"/>
      <w:pPr>
        <w:ind w:left="3286" w:hanging="360"/>
      </w:pPr>
      <w:rPr>
        <w:rFonts w:ascii="Symbol" w:hAnsi="Symbol" w:hint="default"/>
      </w:rPr>
    </w:lvl>
    <w:lvl w:ilvl="4" w:tplc="240A0003" w:tentative="1">
      <w:start w:val="1"/>
      <w:numFmt w:val="bullet"/>
      <w:lvlText w:val="o"/>
      <w:lvlJc w:val="left"/>
      <w:pPr>
        <w:ind w:left="4006" w:hanging="360"/>
      </w:pPr>
      <w:rPr>
        <w:rFonts w:ascii="Courier New" w:hAnsi="Courier New" w:cs="Courier New" w:hint="default"/>
      </w:rPr>
    </w:lvl>
    <w:lvl w:ilvl="5" w:tplc="240A0005" w:tentative="1">
      <w:start w:val="1"/>
      <w:numFmt w:val="bullet"/>
      <w:lvlText w:val=""/>
      <w:lvlJc w:val="left"/>
      <w:pPr>
        <w:ind w:left="4726" w:hanging="360"/>
      </w:pPr>
      <w:rPr>
        <w:rFonts w:ascii="Wingdings" w:hAnsi="Wingdings" w:hint="default"/>
      </w:rPr>
    </w:lvl>
    <w:lvl w:ilvl="6" w:tplc="240A0001" w:tentative="1">
      <w:start w:val="1"/>
      <w:numFmt w:val="bullet"/>
      <w:lvlText w:val=""/>
      <w:lvlJc w:val="left"/>
      <w:pPr>
        <w:ind w:left="5446" w:hanging="360"/>
      </w:pPr>
      <w:rPr>
        <w:rFonts w:ascii="Symbol" w:hAnsi="Symbol" w:hint="default"/>
      </w:rPr>
    </w:lvl>
    <w:lvl w:ilvl="7" w:tplc="240A0003" w:tentative="1">
      <w:start w:val="1"/>
      <w:numFmt w:val="bullet"/>
      <w:lvlText w:val="o"/>
      <w:lvlJc w:val="left"/>
      <w:pPr>
        <w:ind w:left="6166" w:hanging="360"/>
      </w:pPr>
      <w:rPr>
        <w:rFonts w:ascii="Courier New" w:hAnsi="Courier New" w:cs="Courier New" w:hint="default"/>
      </w:rPr>
    </w:lvl>
    <w:lvl w:ilvl="8" w:tplc="240A0005" w:tentative="1">
      <w:start w:val="1"/>
      <w:numFmt w:val="bullet"/>
      <w:lvlText w:val=""/>
      <w:lvlJc w:val="left"/>
      <w:pPr>
        <w:ind w:left="6886" w:hanging="360"/>
      </w:pPr>
      <w:rPr>
        <w:rFonts w:ascii="Wingdings" w:hAnsi="Wingdings" w:hint="default"/>
      </w:rPr>
    </w:lvl>
  </w:abstractNum>
  <w:abstractNum w:abstractNumId="10" w15:restartNumberingAfterBreak="0">
    <w:nsid w:val="0299451F"/>
    <w:multiLevelType w:val="hybridMultilevel"/>
    <w:tmpl w:val="A8843B1A"/>
    <w:lvl w:ilvl="0" w:tplc="240A0001">
      <w:start w:val="1"/>
      <w:numFmt w:val="bullet"/>
      <w:lvlText w:val=""/>
      <w:lvlJc w:val="left"/>
      <w:pPr>
        <w:ind w:left="786"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61C7F40"/>
    <w:multiLevelType w:val="hybridMultilevel"/>
    <w:tmpl w:val="F40AA9A4"/>
    <w:lvl w:ilvl="0" w:tplc="240A000F">
      <w:start w:val="1"/>
      <w:numFmt w:val="decimal"/>
      <w:lvlText w:val="%1."/>
      <w:lvlJc w:val="left"/>
      <w:pPr>
        <w:ind w:left="786"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29D4FBF"/>
    <w:multiLevelType w:val="hybridMultilevel"/>
    <w:tmpl w:val="21C004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5981D5F"/>
    <w:multiLevelType w:val="hybridMultilevel"/>
    <w:tmpl w:val="3B92BC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5090B9D"/>
    <w:multiLevelType w:val="multilevel"/>
    <w:tmpl w:val="49B8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8391E"/>
    <w:multiLevelType w:val="multilevel"/>
    <w:tmpl w:val="D05E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44060"/>
    <w:multiLevelType w:val="hybridMultilevel"/>
    <w:tmpl w:val="9D9E1E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1BF43CD"/>
    <w:multiLevelType w:val="hybridMultilevel"/>
    <w:tmpl w:val="B9F46AD8"/>
    <w:lvl w:ilvl="0" w:tplc="240A0001">
      <w:start w:val="1"/>
      <w:numFmt w:val="bullet"/>
      <w:lvlText w:val=""/>
      <w:lvlJc w:val="left"/>
      <w:pPr>
        <w:ind w:left="786"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1C3D63"/>
    <w:multiLevelType w:val="hybridMultilevel"/>
    <w:tmpl w:val="4E1857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2047022">
    <w:abstractNumId w:val="8"/>
  </w:num>
  <w:num w:numId="2" w16cid:durableId="197394519">
    <w:abstractNumId w:val="6"/>
  </w:num>
  <w:num w:numId="3" w16cid:durableId="416176801">
    <w:abstractNumId w:val="5"/>
  </w:num>
  <w:num w:numId="4" w16cid:durableId="563219251">
    <w:abstractNumId w:val="4"/>
  </w:num>
  <w:num w:numId="5" w16cid:durableId="960570236">
    <w:abstractNumId w:val="7"/>
  </w:num>
  <w:num w:numId="6" w16cid:durableId="605577467">
    <w:abstractNumId w:val="3"/>
  </w:num>
  <w:num w:numId="7" w16cid:durableId="1261254245">
    <w:abstractNumId w:val="2"/>
  </w:num>
  <w:num w:numId="8" w16cid:durableId="1054426711">
    <w:abstractNumId w:val="1"/>
  </w:num>
  <w:num w:numId="9" w16cid:durableId="1602882918">
    <w:abstractNumId w:val="0"/>
  </w:num>
  <w:num w:numId="10" w16cid:durableId="468323242">
    <w:abstractNumId w:val="18"/>
  </w:num>
  <w:num w:numId="11" w16cid:durableId="545990596">
    <w:abstractNumId w:val="15"/>
  </w:num>
  <w:num w:numId="12" w16cid:durableId="1589658271">
    <w:abstractNumId w:val="13"/>
  </w:num>
  <w:num w:numId="13" w16cid:durableId="1879781638">
    <w:abstractNumId w:val="11"/>
  </w:num>
  <w:num w:numId="14" w16cid:durableId="1488127656">
    <w:abstractNumId w:val="9"/>
  </w:num>
  <w:num w:numId="15" w16cid:durableId="1881505148">
    <w:abstractNumId w:val="10"/>
  </w:num>
  <w:num w:numId="16" w16cid:durableId="244843750">
    <w:abstractNumId w:val="12"/>
  </w:num>
  <w:num w:numId="17" w16cid:durableId="1667590310">
    <w:abstractNumId w:val="14"/>
  </w:num>
  <w:num w:numId="18" w16cid:durableId="1366054252">
    <w:abstractNumId w:val="17"/>
  </w:num>
  <w:num w:numId="19" w16cid:durableId="12155860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48BE"/>
    <w:rsid w:val="000C79AD"/>
    <w:rsid w:val="001200BA"/>
    <w:rsid w:val="0015074B"/>
    <w:rsid w:val="00153D77"/>
    <w:rsid w:val="0026038F"/>
    <w:rsid w:val="0029639D"/>
    <w:rsid w:val="003025D7"/>
    <w:rsid w:val="00326F90"/>
    <w:rsid w:val="00345EFE"/>
    <w:rsid w:val="0035485B"/>
    <w:rsid w:val="003A566C"/>
    <w:rsid w:val="004A6D43"/>
    <w:rsid w:val="004D7D2A"/>
    <w:rsid w:val="004F3CA6"/>
    <w:rsid w:val="00521566"/>
    <w:rsid w:val="00566555"/>
    <w:rsid w:val="00585848"/>
    <w:rsid w:val="005D55F5"/>
    <w:rsid w:val="00653D06"/>
    <w:rsid w:val="006F605C"/>
    <w:rsid w:val="00724043"/>
    <w:rsid w:val="008668C8"/>
    <w:rsid w:val="00884EE9"/>
    <w:rsid w:val="0092637D"/>
    <w:rsid w:val="009960BD"/>
    <w:rsid w:val="009D7A9B"/>
    <w:rsid w:val="00A27D07"/>
    <w:rsid w:val="00AA1D8D"/>
    <w:rsid w:val="00B34A62"/>
    <w:rsid w:val="00B47730"/>
    <w:rsid w:val="00C227F1"/>
    <w:rsid w:val="00C57BE6"/>
    <w:rsid w:val="00CB0664"/>
    <w:rsid w:val="00D4558A"/>
    <w:rsid w:val="00D60514"/>
    <w:rsid w:val="00D60FA7"/>
    <w:rsid w:val="00E07C11"/>
    <w:rsid w:val="00E42CDC"/>
    <w:rsid w:val="00F65D80"/>
    <w:rsid w:val="00F85C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26CD6"/>
  <w14:defaultImageDpi w14:val="330"/>
  <w15:docId w15:val="{58408B55-F92A-4A24-82C5-E4E297C58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CO"/>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4558A"/>
    <w:rPr>
      <w:rFonts w:ascii="Times New Roman" w:hAnsi="Times New Roman" w:cs="Times New Roman"/>
      <w:sz w:val="24"/>
      <w:szCs w:val="24"/>
    </w:rPr>
  </w:style>
  <w:style w:type="paragraph" w:styleId="HTMLconformatoprevio">
    <w:name w:val="HTML Preformatted"/>
    <w:basedOn w:val="Normal"/>
    <w:link w:val="HTMLconformatoprevioCar"/>
    <w:uiPriority w:val="99"/>
    <w:unhideWhenUsed/>
    <w:rsid w:val="00521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521566"/>
    <w:rPr>
      <w:rFonts w:ascii="Courier New" w:eastAsia="Times New Roman" w:hAnsi="Courier New" w:cs="Courier New"/>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4075">
      <w:bodyDiv w:val="1"/>
      <w:marLeft w:val="0"/>
      <w:marRight w:val="0"/>
      <w:marTop w:val="0"/>
      <w:marBottom w:val="0"/>
      <w:divBdr>
        <w:top w:val="none" w:sz="0" w:space="0" w:color="auto"/>
        <w:left w:val="none" w:sz="0" w:space="0" w:color="auto"/>
        <w:bottom w:val="none" w:sz="0" w:space="0" w:color="auto"/>
        <w:right w:val="none" w:sz="0" w:space="0" w:color="auto"/>
      </w:divBdr>
      <w:divsChild>
        <w:div w:id="1661889877">
          <w:marLeft w:val="0"/>
          <w:marRight w:val="0"/>
          <w:marTop w:val="0"/>
          <w:marBottom w:val="0"/>
          <w:divBdr>
            <w:top w:val="none" w:sz="0" w:space="0" w:color="auto"/>
            <w:left w:val="none" w:sz="0" w:space="0" w:color="auto"/>
            <w:bottom w:val="none" w:sz="0" w:space="0" w:color="auto"/>
            <w:right w:val="none" w:sz="0" w:space="0" w:color="auto"/>
          </w:divBdr>
        </w:div>
      </w:divsChild>
    </w:div>
    <w:div w:id="195392399">
      <w:bodyDiv w:val="1"/>
      <w:marLeft w:val="0"/>
      <w:marRight w:val="0"/>
      <w:marTop w:val="0"/>
      <w:marBottom w:val="0"/>
      <w:divBdr>
        <w:top w:val="none" w:sz="0" w:space="0" w:color="auto"/>
        <w:left w:val="none" w:sz="0" w:space="0" w:color="auto"/>
        <w:bottom w:val="none" w:sz="0" w:space="0" w:color="auto"/>
        <w:right w:val="none" w:sz="0" w:space="0" w:color="auto"/>
      </w:divBdr>
    </w:div>
    <w:div w:id="305015295">
      <w:bodyDiv w:val="1"/>
      <w:marLeft w:val="0"/>
      <w:marRight w:val="0"/>
      <w:marTop w:val="0"/>
      <w:marBottom w:val="0"/>
      <w:divBdr>
        <w:top w:val="none" w:sz="0" w:space="0" w:color="auto"/>
        <w:left w:val="none" w:sz="0" w:space="0" w:color="auto"/>
        <w:bottom w:val="none" w:sz="0" w:space="0" w:color="auto"/>
        <w:right w:val="none" w:sz="0" w:space="0" w:color="auto"/>
      </w:divBdr>
      <w:divsChild>
        <w:div w:id="2039964833">
          <w:marLeft w:val="0"/>
          <w:marRight w:val="0"/>
          <w:marTop w:val="0"/>
          <w:marBottom w:val="0"/>
          <w:divBdr>
            <w:top w:val="none" w:sz="0" w:space="0" w:color="auto"/>
            <w:left w:val="none" w:sz="0" w:space="0" w:color="auto"/>
            <w:bottom w:val="none" w:sz="0" w:space="0" w:color="auto"/>
            <w:right w:val="none" w:sz="0" w:space="0" w:color="auto"/>
          </w:divBdr>
        </w:div>
      </w:divsChild>
    </w:div>
    <w:div w:id="546258574">
      <w:bodyDiv w:val="1"/>
      <w:marLeft w:val="0"/>
      <w:marRight w:val="0"/>
      <w:marTop w:val="0"/>
      <w:marBottom w:val="0"/>
      <w:divBdr>
        <w:top w:val="none" w:sz="0" w:space="0" w:color="auto"/>
        <w:left w:val="none" w:sz="0" w:space="0" w:color="auto"/>
        <w:bottom w:val="none" w:sz="0" w:space="0" w:color="auto"/>
        <w:right w:val="none" w:sz="0" w:space="0" w:color="auto"/>
      </w:divBdr>
    </w:div>
    <w:div w:id="590699270">
      <w:bodyDiv w:val="1"/>
      <w:marLeft w:val="0"/>
      <w:marRight w:val="0"/>
      <w:marTop w:val="0"/>
      <w:marBottom w:val="0"/>
      <w:divBdr>
        <w:top w:val="none" w:sz="0" w:space="0" w:color="auto"/>
        <w:left w:val="none" w:sz="0" w:space="0" w:color="auto"/>
        <w:bottom w:val="none" w:sz="0" w:space="0" w:color="auto"/>
        <w:right w:val="none" w:sz="0" w:space="0" w:color="auto"/>
      </w:divBdr>
      <w:divsChild>
        <w:div w:id="2061123319">
          <w:marLeft w:val="0"/>
          <w:marRight w:val="0"/>
          <w:marTop w:val="0"/>
          <w:marBottom w:val="0"/>
          <w:divBdr>
            <w:top w:val="none" w:sz="0" w:space="0" w:color="auto"/>
            <w:left w:val="none" w:sz="0" w:space="0" w:color="auto"/>
            <w:bottom w:val="none" w:sz="0" w:space="0" w:color="auto"/>
            <w:right w:val="none" w:sz="0" w:space="0" w:color="auto"/>
          </w:divBdr>
        </w:div>
      </w:divsChild>
    </w:div>
    <w:div w:id="706370893">
      <w:bodyDiv w:val="1"/>
      <w:marLeft w:val="0"/>
      <w:marRight w:val="0"/>
      <w:marTop w:val="0"/>
      <w:marBottom w:val="0"/>
      <w:divBdr>
        <w:top w:val="none" w:sz="0" w:space="0" w:color="auto"/>
        <w:left w:val="none" w:sz="0" w:space="0" w:color="auto"/>
        <w:bottom w:val="none" w:sz="0" w:space="0" w:color="auto"/>
        <w:right w:val="none" w:sz="0" w:space="0" w:color="auto"/>
      </w:divBdr>
      <w:divsChild>
        <w:div w:id="1911882983">
          <w:marLeft w:val="0"/>
          <w:marRight w:val="0"/>
          <w:marTop w:val="0"/>
          <w:marBottom w:val="0"/>
          <w:divBdr>
            <w:top w:val="none" w:sz="0" w:space="0" w:color="auto"/>
            <w:left w:val="none" w:sz="0" w:space="0" w:color="auto"/>
            <w:bottom w:val="none" w:sz="0" w:space="0" w:color="auto"/>
            <w:right w:val="none" w:sz="0" w:space="0" w:color="auto"/>
          </w:divBdr>
        </w:div>
      </w:divsChild>
    </w:div>
    <w:div w:id="822237245">
      <w:bodyDiv w:val="1"/>
      <w:marLeft w:val="0"/>
      <w:marRight w:val="0"/>
      <w:marTop w:val="0"/>
      <w:marBottom w:val="0"/>
      <w:divBdr>
        <w:top w:val="none" w:sz="0" w:space="0" w:color="auto"/>
        <w:left w:val="none" w:sz="0" w:space="0" w:color="auto"/>
        <w:bottom w:val="none" w:sz="0" w:space="0" w:color="auto"/>
        <w:right w:val="none" w:sz="0" w:space="0" w:color="auto"/>
      </w:divBdr>
      <w:divsChild>
        <w:div w:id="1365519644">
          <w:marLeft w:val="0"/>
          <w:marRight w:val="0"/>
          <w:marTop w:val="0"/>
          <w:marBottom w:val="0"/>
          <w:divBdr>
            <w:top w:val="none" w:sz="0" w:space="0" w:color="auto"/>
            <w:left w:val="none" w:sz="0" w:space="0" w:color="auto"/>
            <w:bottom w:val="none" w:sz="0" w:space="0" w:color="auto"/>
            <w:right w:val="none" w:sz="0" w:space="0" w:color="auto"/>
          </w:divBdr>
        </w:div>
      </w:divsChild>
    </w:div>
    <w:div w:id="827936364">
      <w:bodyDiv w:val="1"/>
      <w:marLeft w:val="0"/>
      <w:marRight w:val="0"/>
      <w:marTop w:val="0"/>
      <w:marBottom w:val="0"/>
      <w:divBdr>
        <w:top w:val="none" w:sz="0" w:space="0" w:color="auto"/>
        <w:left w:val="none" w:sz="0" w:space="0" w:color="auto"/>
        <w:bottom w:val="none" w:sz="0" w:space="0" w:color="auto"/>
        <w:right w:val="none" w:sz="0" w:space="0" w:color="auto"/>
      </w:divBdr>
    </w:div>
    <w:div w:id="875577972">
      <w:bodyDiv w:val="1"/>
      <w:marLeft w:val="0"/>
      <w:marRight w:val="0"/>
      <w:marTop w:val="0"/>
      <w:marBottom w:val="0"/>
      <w:divBdr>
        <w:top w:val="none" w:sz="0" w:space="0" w:color="auto"/>
        <w:left w:val="none" w:sz="0" w:space="0" w:color="auto"/>
        <w:bottom w:val="none" w:sz="0" w:space="0" w:color="auto"/>
        <w:right w:val="none" w:sz="0" w:space="0" w:color="auto"/>
      </w:divBdr>
    </w:div>
    <w:div w:id="910120064">
      <w:bodyDiv w:val="1"/>
      <w:marLeft w:val="0"/>
      <w:marRight w:val="0"/>
      <w:marTop w:val="0"/>
      <w:marBottom w:val="0"/>
      <w:divBdr>
        <w:top w:val="none" w:sz="0" w:space="0" w:color="auto"/>
        <w:left w:val="none" w:sz="0" w:space="0" w:color="auto"/>
        <w:bottom w:val="none" w:sz="0" w:space="0" w:color="auto"/>
        <w:right w:val="none" w:sz="0" w:space="0" w:color="auto"/>
      </w:divBdr>
    </w:div>
    <w:div w:id="924414216">
      <w:bodyDiv w:val="1"/>
      <w:marLeft w:val="0"/>
      <w:marRight w:val="0"/>
      <w:marTop w:val="0"/>
      <w:marBottom w:val="0"/>
      <w:divBdr>
        <w:top w:val="none" w:sz="0" w:space="0" w:color="auto"/>
        <w:left w:val="none" w:sz="0" w:space="0" w:color="auto"/>
        <w:bottom w:val="none" w:sz="0" w:space="0" w:color="auto"/>
        <w:right w:val="none" w:sz="0" w:space="0" w:color="auto"/>
      </w:divBdr>
      <w:divsChild>
        <w:div w:id="48650821">
          <w:marLeft w:val="0"/>
          <w:marRight w:val="0"/>
          <w:marTop w:val="0"/>
          <w:marBottom w:val="0"/>
          <w:divBdr>
            <w:top w:val="none" w:sz="0" w:space="0" w:color="auto"/>
            <w:left w:val="none" w:sz="0" w:space="0" w:color="auto"/>
            <w:bottom w:val="none" w:sz="0" w:space="0" w:color="auto"/>
            <w:right w:val="none" w:sz="0" w:space="0" w:color="auto"/>
          </w:divBdr>
        </w:div>
      </w:divsChild>
    </w:div>
    <w:div w:id="998464335">
      <w:bodyDiv w:val="1"/>
      <w:marLeft w:val="0"/>
      <w:marRight w:val="0"/>
      <w:marTop w:val="0"/>
      <w:marBottom w:val="0"/>
      <w:divBdr>
        <w:top w:val="none" w:sz="0" w:space="0" w:color="auto"/>
        <w:left w:val="none" w:sz="0" w:space="0" w:color="auto"/>
        <w:bottom w:val="none" w:sz="0" w:space="0" w:color="auto"/>
        <w:right w:val="none" w:sz="0" w:space="0" w:color="auto"/>
      </w:divBdr>
    </w:div>
    <w:div w:id="1262882894">
      <w:bodyDiv w:val="1"/>
      <w:marLeft w:val="0"/>
      <w:marRight w:val="0"/>
      <w:marTop w:val="0"/>
      <w:marBottom w:val="0"/>
      <w:divBdr>
        <w:top w:val="none" w:sz="0" w:space="0" w:color="auto"/>
        <w:left w:val="none" w:sz="0" w:space="0" w:color="auto"/>
        <w:bottom w:val="none" w:sz="0" w:space="0" w:color="auto"/>
        <w:right w:val="none" w:sz="0" w:space="0" w:color="auto"/>
      </w:divBdr>
    </w:div>
    <w:div w:id="1417435207">
      <w:bodyDiv w:val="1"/>
      <w:marLeft w:val="0"/>
      <w:marRight w:val="0"/>
      <w:marTop w:val="0"/>
      <w:marBottom w:val="0"/>
      <w:divBdr>
        <w:top w:val="none" w:sz="0" w:space="0" w:color="auto"/>
        <w:left w:val="none" w:sz="0" w:space="0" w:color="auto"/>
        <w:bottom w:val="none" w:sz="0" w:space="0" w:color="auto"/>
        <w:right w:val="none" w:sz="0" w:space="0" w:color="auto"/>
      </w:divBdr>
    </w:div>
    <w:div w:id="1434011722">
      <w:bodyDiv w:val="1"/>
      <w:marLeft w:val="0"/>
      <w:marRight w:val="0"/>
      <w:marTop w:val="0"/>
      <w:marBottom w:val="0"/>
      <w:divBdr>
        <w:top w:val="none" w:sz="0" w:space="0" w:color="auto"/>
        <w:left w:val="none" w:sz="0" w:space="0" w:color="auto"/>
        <w:bottom w:val="none" w:sz="0" w:space="0" w:color="auto"/>
        <w:right w:val="none" w:sz="0" w:space="0" w:color="auto"/>
      </w:divBdr>
    </w:div>
    <w:div w:id="1450397646">
      <w:bodyDiv w:val="1"/>
      <w:marLeft w:val="0"/>
      <w:marRight w:val="0"/>
      <w:marTop w:val="0"/>
      <w:marBottom w:val="0"/>
      <w:divBdr>
        <w:top w:val="none" w:sz="0" w:space="0" w:color="auto"/>
        <w:left w:val="none" w:sz="0" w:space="0" w:color="auto"/>
        <w:bottom w:val="none" w:sz="0" w:space="0" w:color="auto"/>
        <w:right w:val="none" w:sz="0" w:space="0" w:color="auto"/>
      </w:divBdr>
      <w:divsChild>
        <w:div w:id="933784359">
          <w:marLeft w:val="0"/>
          <w:marRight w:val="0"/>
          <w:marTop w:val="0"/>
          <w:marBottom w:val="0"/>
          <w:divBdr>
            <w:top w:val="none" w:sz="0" w:space="0" w:color="auto"/>
            <w:left w:val="none" w:sz="0" w:space="0" w:color="auto"/>
            <w:bottom w:val="none" w:sz="0" w:space="0" w:color="auto"/>
            <w:right w:val="none" w:sz="0" w:space="0" w:color="auto"/>
          </w:divBdr>
        </w:div>
      </w:divsChild>
    </w:div>
    <w:div w:id="1853835360">
      <w:bodyDiv w:val="1"/>
      <w:marLeft w:val="0"/>
      <w:marRight w:val="0"/>
      <w:marTop w:val="0"/>
      <w:marBottom w:val="0"/>
      <w:divBdr>
        <w:top w:val="none" w:sz="0" w:space="0" w:color="auto"/>
        <w:left w:val="none" w:sz="0" w:space="0" w:color="auto"/>
        <w:bottom w:val="none" w:sz="0" w:space="0" w:color="auto"/>
        <w:right w:val="none" w:sz="0" w:space="0" w:color="auto"/>
      </w:divBdr>
      <w:divsChild>
        <w:div w:id="211044216">
          <w:marLeft w:val="0"/>
          <w:marRight w:val="0"/>
          <w:marTop w:val="0"/>
          <w:marBottom w:val="0"/>
          <w:divBdr>
            <w:top w:val="none" w:sz="0" w:space="0" w:color="auto"/>
            <w:left w:val="none" w:sz="0" w:space="0" w:color="auto"/>
            <w:bottom w:val="none" w:sz="0" w:space="0" w:color="auto"/>
            <w:right w:val="none" w:sz="0" w:space="0" w:color="auto"/>
          </w:divBdr>
        </w:div>
      </w:divsChild>
    </w:div>
    <w:div w:id="2077702689">
      <w:bodyDiv w:val="1"/>
      <w:marLeft w:val="0"/>
      <w:marRight w:val="0"/>
      <w:marTop w:val="0"/>
      <w:marBottom w:val="0"/>
      <w:divBdr>
        <w:top w:val="none" w:sz="0" w:space="0" w:color="auto"/>
        <w:left w:val="none" w:sz="0" w:space="0" w:color="auto"/>
        <w:bottom w:val="none" w:sz="0" w:space="0" w:color="auto"/>
        <w:right w:val="none" w:sz="0" w:space="0" w:color="auto"/>
      </w:divBdr>
    </w:div>
    <w:div w:id="2102724659">
      <w:bodyDiv w:val="1"/>
      <w:marLeft w:val="0"/>
      <w:marRight w:val="0"/>
      <w:marTop w:val="0"/>
      <w:marBottom w:val="0"/>
      <w:divBdr>
        <w:top w:val="none" w:sz="0" w:space="0" w:color="auto"/>
        <w:left w:val="none" w:sz="0" w:space="0" w:color="auto"/>
        <w:bottom w:val="none" w:sz="0" w:space="0" w:color="auto"/>
        <w:right w:val="none" w:sz="0" w:space="0" w:color="auto"/>
      </w:divBdr>
      <w:divsChild>
        <w:div w:id="1895583294">
          <w:marLeft w:val="0"/>
          <w:marRight w:val="0"/>
          <w:marTop w:val="0"/>
          <w:marBottom w:val="0"/>
          <w:divBdr>
            <w:top w:val="none" w:sz="0" w:space="0" w:color="auto"/>
            <w:left w:val="none" w:sz="0" w:space="0" w:color="auto"/>
            <w:bottom w:val="none" w:sz="0" w:space="0" w:color="auto"/>
            <w:right w:val="none" w:sz="0" w:space="0" w:color="auto"/>
          </w:divBdr>
        </w:div>
        <w:div w:id="773087669">
          <w:marLeft w:val="0"/>
          <w:marRight w:val="0"/>
          <w:marTop w:val="0"/>
          <w:marBottom w:val="0"/>
          <w:divBdr>
            <w:top w:val="none" w:sz="0" w:space="0" w:color="auto"/>
            <w:left w:val="none" w:sz="0" w:space="0" w:color="auto"/>
            <w:bottom w:val="none" w:sz="0" w:space="0" w:color="auto"/>
            <w:right w:val="none" w:sz="0" w:space="0" w:color="auto"/>
          </w:divBdr>
        </w:div>
      </w:divsChild>
    </w:div>
    <w:div w:id="2110813334">
      <w:bodyDiv w:val="1"/>
      <w:marLeft w:val="0"/>
      <w:marRight w:val="0"/>
      <w:marTop w:val="0"/>
      <w:marBottom w:val="0"/>
      <w:divBdr>
        <w:top w:val="none" w:sz="0" w:space="0" w:color="auto"/>
        <w:left w:val="none" w:sz="0" w:space="0" w:color="auto"/>
        <w:bottom w:val="none" w:sz="0" w:space="0" w:color="auto"/>
        <w:right w:val="none" w:sz="0" w:space="0" w:color="auto"/>
      </w:divBdr>
      <w:divsChild>
        <w:div w:id="6550338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7</Pages>
  <Words>999</Words>
  <Characters>5498</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Cristhian Alirio Sanchez Romero</cp:lastModifiedBy>
  <cp:revision>2</cp:revision>
  <dcterms:created xsi:type="dcterms:W3CDTF">2025-02-11T01:26:00Z</dcterms:created>
  <dcterms:modified xsi:type="dcterms:W3CDTF">2025-02-11T01:26:00Z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4a65c801,ed18b6d,5a0da588</vt:lpwstr>
  </property>
  <property fmtid="{D5CDD505-2E9C-101B-9397-08002B2CF9AE}" pid="3" name="ClassificationContentMarkingFooterFontProps">
    <vt:lpwstr>#000000,6,Calibri</vt:lpwstr>
  </property>
  <property fmtid="{D5CDD505-2E9C-101B-9397-08002B2CF9AE}" pid="4" name="ClassificationContentMarkingFooterText">
    <vt:lpwstr>Clasificación: Uso Interno. Documento Claro Colombia</vt:lpwstr>
  </property>
  <property fmtid="{D5CDD505-2E9C-101B-9397-08002B2CF9AE}" pid="5" name="MSIP_Label_5bdf07b2-0175-4a85-af11-305389ad5d4d_Enabled">
    <vt:lpwstr>true</vt:lpwstr>
  </property>
  <property fmtid="{D5CDD505-2E9C-101B-9397-08002B2CF9AE}" pid="6" name="MSIP_Label_5bdf07b2-0175-4a85-af11-305389ad5d4d_SetDate">
    <vt:lpwstr>2025-02-11T01:26:09Z</vt:lpwstr>
  </property>
  <property fmtid="{D5CDD505-2E9C-101B-9397-08002B2CF9AE}" pid="7" name="MSIP_Label_5bdf07b2-0175-4a85-af11-305389ad5d4d_Method">
    <vt:lpwstr>Standard</vt:lpwstr>
  </property>
  <property fmtid="{D5CDD505-2E9C-101B-9397-08002B2CF9AE}" pid="8" name="MSIP_Label_5bdf07b2-0175-4a85-af11-305389ad5d4d_Name">
    <vt:lpwstr>Interno</vt:lpwstr>
  </property>
  <property fmtid="{D5CDD505-2E9C-101B-9397-08002B2CF9AE}" pid="9" name="MSIP_Label_5bdf07b2-0175-4a85-af11-305389ad5d4d_SiteId">
    <vt:lpwstr>46bb22b8-4c2c-40ff-8360-7b6334821279</vt:lpwstr>
  </property>
  <property fmtid="{D5CDD505-2E9C-101B-9397-08002B2CF9AE}" pid="10" name="MSIP_Label_5bdf07b2-0175-4a85-af11-305389ad5d4d_ActionId">
    <vt:lpwstr>9eb2b3be-8197-4fa2-aded-f8eb77c01c51</vt:lpwstr>
  </property>
  <property fmtid="{D5CDD505-2E9C-101B-9397-08002B2CF9AE}" pid="11" name="MSIP_Label_5bdf07b2-0175-4a85-af11-305389ad5d4d_ContentBits">
    <vt:lpwstr>2</vt:lpwstr>
  </property>
  <property fmtid="{D5CDD505-2E9C-101B-9397-08002B2CF9AE}" pid="12" name="MSIP_Label_5bdf07b2-0175-4a85-af11-305389ad5d4d_Tag">
    <vt:lpwstr>10, 3, 0, 1</vt:lpwstr>
  </property>
</Properties>
</file>